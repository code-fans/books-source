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74" w:rsidRDefault="007D6274" w:rsidP="005B6716">
      <w:pPr>
        <w:pStyle w:val="1"/>
        <w:rPr>
          <w:rFonts w:hint="eastAsia"/>
        </w:rPr>
      </w:pPr>
      <w:r>
        <w:rPr>
          <w:rFonts w:hint="eastAsia"/>
        </w:rPr>
        <w:t>放牧</w:t>
      </w:r>
    </w:p>
    <w:p w:rsidR="007D6274" w:rsidRDefault="007D6274" w:rsidP="007D62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创建前缀和（</w:t>
      </w:r>
      <w:r>
        <w:rPr>
          <w:rFonts w:hint="eastAsia"/>
        </w:rPr>
        <w:t>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代表从</w:t>
      </w:r>
      <w:r>
        <w:rPr>
          <w:rFonts w:hint="eastAsia"/>
        </w:rPr>
        <w:t>1,1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的“</w:t>
      </w:r>
      <w:r>
        <w:rPr>
          <w:rFonts w:hint="eastAsia"/>
        </w:rPr>
        <w:t>1</w:t>
      </w:r>
      <w:r>
        <w:rPr>
          <w:rFonts w:hint="eastAsia"/>
        </w:rPr>
        <w:t>”的数量）</w:t>
      </w:r>
    </w:p>
    <w:p w:rsidR="007D6274" w:rsidRDefault="007D6274" w:rsidP="007D6274">
      <w:pPr>
        <w:ind w:firstLineChars="200" w:firstLine="420"/>
        <w:rPr>
          <w:rFonts w:hint="eastAsia"/>
        </w:rPr>
      </w:pPr>
      <w:r>
        <w:t>sum[</w:t>
      </w:r>
      <w:proofErr w:type="spellStart"/>
      <w:r>
        <w:t>i</w:t>
      </w:r>
      <w:proofErr w:type="spellEnd"/>
      <w:r>
        <w:t>][j]=</w:t>
      </w:r>
    </w:p>
    <w:p w:rsidR="007D6274" w:rsidRPr="007D6274" w:rsidRDefault="007D6274" w:rsidP="007D6274">
      <w:pPr>
        <w:ind w:firstLineChars="200" w:firstLine="420"/>
        <w:rPr>
          <w:rFonts w:hint="eastAsia"/>
        </w:rPr>
      </w:pPr>
      <w:bookmarkStart w:id="0" w:name="_GoBack"/>
      <w:bookmarkEnd w:id="0"/>
      <w:r>
        <w:t>sum[i-1][j]+sum[</w:t>
      </w:r>
      <w:proofErr w:type="spellStart"/>
      <w:r>
        <w:t>i</w:t>
      </w:r>
      <w:proofErr w:type="spellEnd"/>
      <w:r>
        <w:t>][j-1]</w:t>
      </w:r>
      <w:r>
        <w:t>- sum[i-1][j-1]sum[</w:t>
      </w:r>
      <w:proofErr w:type="spellStart"/>
      <w:r>
        <w:t>i</w:t>
      </w:r>
      <w:proofErr w:type="spellEnd"/>
      <w:r>
        <w:t>][j]=sum[i−1][j]+sum[</w:t>
      </w:r>
      <w:proofErr w:type="spellStart"/>
      <w:r>
        <w:t>i</w:t>
      </w:r>
      <w:proofErr w:type="spellEnd"/>
      <w:r>
        <w:t>][j−1]−sum[i−1][j−1]</w:t>
      </w:r>
    </w:p>
    <w:p w:rsidR="005B6716" w:rsidRDefault="005B6716" w:rsidP="005B6716">
      <w:pPr>
        <w:pStyle w:val="1"/>
      </w:pPr>
      <w:r>
        <w:rPr>
          <w:rFonts w:hint="eastAsia"/>
        </w:rPr>
        <w:t>防守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【题目描述】</w:t>
      </w:r>
      <w:r>
        <w:rPr>
          <w:rFonts w:hint="eastAsia"/>
          <w:sz w:val="22"/>
        </w:rPr>
        <w:t xml:space="preserve">3.28 </w:t>
      </w:r>
      <w:r w:rsidRPr="00493501">
        <w:rPr>
          <w:rFonts w:hint="eastAsia"/>
          <w:sz w:val="22"/>
        </w:rPr>
        <w:t>通信服务（</w:t>
      </w:r>
      <w:proofErr w:type="spellStart"/>
      <w:r w:rsidRPr="00493501">
        <w:rPr>
          <w:rFonts w:hint="eastAsia"/>
          <w:sz w:val="22"/>
        </w:rPr>
        <w:t>comm</w:t>
      </w:r>
      <w:proofErr w:type="spellEnd"/>
      <w:r w:rsidRPr="00493501">
        <w:rPr>
          <w:rFonts w:hint="eastAsia"/>
          <w:sz w:val="22"/>
        </w:rPr>
        <w:t>）</w:t>
      </w:r>
      <w:r w:rsidRPr="00493501">
        <w:rPr>
          <w:rFonts w:hint="eastAsia"/>
          <w:sz w:val="22"/>
        </w:rPr>
        <w:t>POJ 3659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通信公司需要在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个地区建立通信网络，已知每在一个地区建立一个信号塔，就可以对它自身及周围相邻的地区提供通信服务，恰好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－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个地区是相邻的，试问如何建最少数量的信号塔来保证所有地区的通信服务畅通？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【输入格式】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第一行为一个整数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（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≤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≤</w:t>
      </w:r>
      <w:r w:rsidRPr="00493501">
        <w:rPr>
          <w:rFonts w:hint="eastAsia"/>
          <w:sz w:val="22"/>
        </w:rPr>
        <w:t>10 000)</w:t>
      </w:r>
      <w:r w:rsidRPr="00493501">
        <w:rPr>
          <w:rFonts w:hint="eastAsia"/>
          <w:sz w:val="22"/>
        </w:rPr>
        <w:t>）。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随后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－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行，每行指定了一对相邻的地区</w:t>
      </w:r>
      <w:r w:rsidRPr="00493501">
        <w:rPr>
          <w:rFonts w:hint="eastAsia"/>
          <w:sz w:val="22"/>
        </w:rPr>
        <w:t>A</w:t>
      </w:r>
      <w:r w:rsidRPr="00493501">
        <w:rPr>
          <w:rFonts w:hint="eastAsia"/>
          <w:sz w:val="22"/>
        </w:rPr>
        <w:t>和</w:t>
      </w:r>
      <w:r w:rsidRPr="00493501">
        <w:rPr>
          <w:rFonts w:hint="eastAsia"/>
          <w:sz w:val="22"/>
        </w:rPr>
        <w:t>B (1</w:t>
      </w:r>
      <w:r w:rsidRPr="00493501">
        <w:rPr>
          <w:rFonts w:hint="eastAsia"/>
          <w:sz w:val="22"/>
        </w:rPr>
        <w:t>≤</w:t>
      </w:r>
      <w:r w:rsidRPr="00493501">
        <w:rPr>
          <w:rFonts w:hint="eastAsia"/>
          <w:sz w:val="22"/>
        </w:rPr>
        <w:t>A</w:t>
      </w:r>
      <w:r w:rsidRPr="00493501">
        <w:rPr>
          <w:rFonts w:hint="eastAsia"/>
          <w:sz w:val="22"/>
        </w:rPr>
        <w:t>≤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；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≤</w:t>
      </w:r>
      <w:r w:rsidRPr="00493501">
        <w:rPr>
          <w:rFonts w:hint="eastAsia"/>
          <w:sz w:val="22"/>
        </w:rPr>
        <w:t>B</w:t>
      </w:r>
      <w:r w:rsidRPr="00493501">
        <w:rPr>
          <w:rFonts w:hint="eastAsia"/>
          <w:sz w:val="22"/>
        </w:rPr>
        <w:t>≤</w:t>
      </w:r>
      <w:r w:rsidRPr="00493501">
        <w:rPr>
          <w:rFonts w:hint="eastAsia"/>
          <w:sz w:val="22"/>
        </w:rPr>
        <w:t>N</w:t>
      </w:r>
      <w:r w:rsidRPr="00493501">
        <w:rPr>
          <w:rFonts w:hint="eastAsia"/>
          <w:sz w:val="22"/>
        </w:rPr>
        <w:t>；</w:t>
      </w:r>
      <w:r w:rsidRPr="00493501">
        <w:rPr>
          <w:rFonts w:hint="eastAsia"/>
          <w:sz w:val="22"/>
        </w:rPr>
        <w:t>A</w:t>
      </w:r>
      <w:r w:rsidRPr="00493501">
        <w:rPr>
          <w:rFonts w:hint="eastAsia"/>
          <w:sz w:val="22"/>
        </w:rPr>
        <w:t>≠</w:t>
      </w:r>
      <w:r w:rsidRPr="00493501">
        <w:rPr>
          <w:rFonts w:hint="eastAsia"/>
          <w:sz w:val="22"/>
        </w:rPr>
        <w:t>B)</w:t>
      </w:r>
      <w:r w:rsidRPr="00493501">
        <w:rPr>
          <w:rFonts w:hint="eastAsia"/>
          <w:sz w:val="22"/>
        </w:rPr>
        <w:t>。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【输出格式】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输出一行一个数字，即信号塔建造的最少数。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【输入样例】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sz w:val="22"/>
        </w:rPr>
        <w:t>5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sz w:val="22"/>
        </w:rPr>
        <w:t>1 3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sz w:val="22"/>
        </w:rPr>
        <w:t>5 2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sz w:val="22"/>
        </w:rPr>
        <w:t>4 3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sz w:val="22"/>
        </w:rPr>
        <w:t>3 5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【输出样例】</w:t>
      </w:r>
    </w:p>
    <w:p w:rsidR="00A86F83" w:rsidRPr="00493501" w:rsidRDefault="00A86F83" w:rsidP="00A86F83">
      <w:pPr>
        <w:ind w:firstLine="435"/>
        <w:rPr>
          <w:sz w:val="22"/>
        </w:rPr>
      </w:pPr>
      <w:r w:rsidRPr="00493501">
        <w:rPr>
          <w:rFonts w:hint="eastAsia"/>
          <w:sz w:val="22"/>
        </w:rPr>
        <w:t>2</w:t>
      </w:r>
    </w:p>
    <w:p w:rsidR="00A86F83" w:rsidRPr="00493501" w:rsidRDefault="00A86F83" w:rsidP="00A86F83">
      <w:pPr>
        <w:rPr>
          <w:sz w:val="22"/>
        </w:rPr>
      </w:pPr>
      <w:r w:rsidRPr="00493501">
        <w:rPr>
          <w:rFonts w:hint="eastAsia"/>
          <w:sz w:val="22"/>
        </w:rPr>
        <w:t xml:space="preserve">    </w:t>
      </w:r>
      <w:r w:rsidRPr="00493501">
        <w:rPr>
          <w:rFonts w:hint="eastAsia"/>
          <w:sz w:val="22"/>
        </w:rPr>
        <w:t>【算法分析】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493501">
        <w:rPr>
          <w:rFonts w:ascii="宋体" w:hAnsi="宋体" w:hint="eastAsia"/>
          <w:sz w:val="22"/>
        </w:rPr>
        <w:t>本题可以使用树形</w:t>
      </w:r>
      <w:r w:rsidRPr="00493501">
        <w:rPr>
          <w:sz w:val="22"/>
        </w:rPr>
        <w:t>DP</w:t>
      </w:r>
      <w:r w:rsidRPr="00493501">
        <w:rPr>
          <w:rFonts w:ascii="宋体" w:hAnsi="宋体" w:hint="eastAsia"/>
          <w:sz w:val="22"/>
        </w:rPr>
        <w:t>，也可以用贪心法</w:t>
      </w:r>
      <w:r>
        <w:rPr>
          <w:rFonts w:ascii="宋体" w:hAnsi="宋体" w:hint="eastAsia"/>
          <w:sz w:val="22"/>
        </w:rPr>
        <w:t>（即选择父结点建立信号塔比选择子结点建立信号塔更划算）</w:t>
      </w:r>
      <w:r w:rsidRPr="00493501">
        <w:rPr>
          <w:rFonts w:ascii="宋体" w:hAnsi="宋体" w:hint="eastAsia"/>
          <w:sz w:val="22"/>
        </w:rPr>
        <w:t>求</w:t>
      </w:r>
      <w:r>
        <w:rPr>
          <w:rFonts w:ascii="宋体" w:hAnsi="宋体" w:hint="eastAsia"/>
          <w:sz w:val="22"/>
        </w:rPr>
        <w:t>树的最小支配集算法来做。所谓树的最小支配集，是指从所有结</w:t>
      </w:r>
      <w:r w:rsidRPr="00493501">
        <w:rPr>
          <w:rFonts w:ascii="宋体" w:hAnsi="宋体" w:hint="eastAsia"/>
          <w:sz w:val="22"/>
        </w:rPr>
        <w:t>点中取尽量少的点组成一个集合，使得剩下的所有点都与取出来的点有边相连，</w:t>
      </w:r>
      <w:r>
        <w:rPr>
          <w:rFonts w:ascii="宋体" w:hAnsi="宋体" w:hint="eastAsia"/>
          <w:sz w:val="22"/>
        </w:rPr>
        <w:t>结</w:t>
      </w:r>
      <w:r w:rsidRPr="00493501">
        <w:rPr>
          <w:rFonts w:ascii="宋体" w:hAnsi="宋体" w:hint="eastAsia"/>
          <w:sz w:val="22"/>
        </w:rPr>
        <w:t>点个数最少的支配集被称为最小支配集。其算法过程为：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ascii="宋体" w:hAnsi="宋体" w:hint="eastAsia"/>
          <w:sz w:val="22"/>
        </w:rPr>
        <w:t>（1）以</w:t>
      </w:r>
      <w:r w:rsidRPr="00493501">
        <w:rPr>
          <w:rFonts w:hint="eastAsia"/>
          <w:sz w:val="22"/>
        </w:rPr>
        <w:t>任意点例如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号点深度优先搜索</w:t>
      </w:r>
      <w:r>
        <w:rPr>
          <w:rFonts w:hint="eastAsia"/>
          <w:sz w:val="22"/>
        </w:rPr>
        <w:t>即</w:t>
      </w:r>
      <w:r>
        <w:rPr>
          <w:rFonts w:hint="eastAsia"/>
          <w:sz w:val="22"/>
        </w:rPr>
        <w:t>DFS</w:t>
      </w:r>
      <w:r w:rsidRPr="00493501">
        <w:rPr>
          <w:rFonts w:hint="eastAsia"/>
          <w:sz w:val="22"/>
        </w:rPr>
        <w:t>整棵树，求出每个点在</w:t>
      </w:r>
      <w:r w:rsidRPr="00493501">
        <w:rPr>
          <w:rFonts w:hint="eastAsia"/>
          <w:sz w:val="22"/>
        </w:rPr>
        <w:t>DFS</w:t>
      </w:r>
      <w:r w:rsidRPr="00493501">
        <w:rPr>
          <w:rFonts w:hint="eastAsia"/>
          <w:sz w:val="22"/>
        </w:rPr>
        <w:t>中的编号（存入代码中的</w:t>
      </w:r>
      <w:proofErr w:type="spellStart"/>
      <w:r w:rsidRPr="00493501">
        <w:rPr>
          <w:rFonts w:hint="eastAsia"/>
          <w:sz w:val="22"/>
        </w:rPr>
        <w:t>DfsNode</w:t>
      </w:r>
      <w:proofErr w:type="spellEnd"/>
      <w:r w:rsidRPr="00493501">
        <w:rPr>
          <w:rFonts w:hint="eastAsia"/>
          <w:sz w:val="22"/>
        </w:rPr>
        <w:t>[ ]</w:t>
      </w:r>
      <w:r w:rsidRPr="00493501">
        <w:rPr>
          <w:rFonts w:hint="eastAsia"/>
          <w:sz w:val="22"/>
        </w:rPr>
        <w:t>）</w:t>
      </w:r>
      <w:r>
        <w:rPr>
          <w:rFonts w:hint="eastAsia"/>
          <w:sz w:val="22"/>
        </w:rPr>
        <w:t>和每个点的父</w:t>
      </w:r>
      <w:r w:rsidRPr="00493501">
        <w:rPr>
          <w:rFonts w:hint="eastAsia"/>
          <w:sz w:val="22"/>
        </w:rPr>
        <w:t>结点编号（存入代码中的</w:t>
      </w:r>
      <w:r w:rsidRPr="00493501">
        <w:rPr>
          <w:rFonts w:hint="eastAsia"/>
          <w:sz w:val="22"/>
        </w:rPr>
        <w:t>father[ ]</w:t>
      </w:r>
      <w:r w:rsidRPr="00493501">
        <w:rPr>
          <w:rFonts w:hint="eastAsia"/>
          <w:sz w:val="22"/>
        </w:rPr>
        <w:t>）。</w:t>
      </w:r>
    </w:p>
    <w:p w:rsidR="00A86F83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hint="eastAsia"/>
          <w:sz w:val="22"/>
        </w:rPr>
        <w:t>（</w:t>
      </w:r>
      <w:r w:rsidRPr="00493501">
        <w:rPr>
          <w:rFonts w:hint="eastAsia"/>
          <w:sz w:val="22"/>
        </w:rPr>
        <w:t>2</w:t>
      </w:r>
      <w:r w:rsidRPr="00493501">
        <w:rPr>
          <w:rFonts w:hint="eastAsia"/>
          <w:sz w:val="22"/>
        </w:rPr>
        <w:t>）按</w:t>
      </w:r>
      <w:r w:rsidRPr="00493501">
        <w:rPr>
          <w:rFonts w:hint="eastAsia"/>
          <w:sz w:val="22"/>
        </w:rPr>
        <w:t>DFS</w:t>
      </w:r>
      <w:r w:rsidRPr="00493501">
        <w:rPr>
          <w:rFonts w:hint="eastAsia"/>
          <w:sz w:val="22"/>
        </w:rPr>
        <w:t>的反向序列检查，如果当前点既不属于</w:t>
      </w:r>
      <w:r>
        <w:rPr>
          <w:rFonts w:hint="eastAsia"/>
          <w:sz w:val="22"/>
        </w:rPr>
        <w:t>支配集也不与支配集中的点相连，且它的父结点也不属于支配集，将其父结</w:t>
      </w:r>
      <w:r w:rsidRPr="00493501">
        <w:rPr>
          <w:rFonts w:hint="eastAsia"/>
          <w:sz w:val="22"/>
        </w:rPr>
        <w:t>点加入支配集</w:t>
      </w:r>
      <w:r w:rsidRPr="00493501">
        <w:rPr>
          <w:rFonts w:hint="eastAsia"/>
          <w:sz w:val="22"/>
        </w:rPr>
        <w:t>Set[ ]</w:t>
      </w:r>
      <w:r>
        <w:rPr>
          <w:rFonts w:hint="eastAsia"/>
          <w:sz w:val="22"/>
        </w:rPr>
        <w:t>（选择父结点肯定比选择当前结点更优）</w:t>
      </w:r>
      <w:r w:rsidRPr="00493501">
        <w:rPr>
          <w:rFonts w:hint="eastAsia"/>
          <w:sz w:val="22"/>
        </w:rPr>
        <w:t>，支配集个数加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。</w:t>
      </w:r>
      <w:r>
        <w:rPr>
          <w:rFonts w:hint="eastAsia"/>
          <w:sz w:val="22"/>
        </w:rPr>
        <w:t>为什么要</w:t>
      </w:r>
      <w:r w:rsidRPr="00493501">
        <w:rPr>
          <w:rFonts w:hint="eastAsia"/>
          <w:sz w:val="22"/>
        </w:rPr>
        <w:t>按照</w:t>
      </w:r>
      <w:r w:rsidRPr="00493501">
        <w:rPr>
          <w:rFonts w:hint="eastAsia"/>
          <w:sz w:val="22"/>
        </w:rPr>
        <w:t>DFS</w:t>
      </w:r>
      <w:r>
        <w:rPr>
          <w:rFonts w:hint="eastAsia"/>
          <w:sz w:val="22"/>
        </w:rPr>
        <w:t>的反向进行检查呢？因为这样</w:t>
      </w:r>
      <w:r w:rsidRPr="00493501">
        <w:rPr>
          <w:rFonts w:hint="eastAsia"/>
          <w:sz w:val="22"/>
        </w:rPr>
        <w:t>可以保证对于每个点来说，当其子树都被处理过后才轮到该结</w:t>
      </w:r>
      <w:r>
        <w:rPr>
          <w:rFonts w:hint="eastAsia"/>
          <w:sz w:val="22"/>
        </w:rPr>
        <w:t>点的处理，保证了贪心的正确性。如图</w:t>
      </w:r>
      <w:r>
        <w:rPr>
          <w:rFonts w:hint="eastAsia"/>
          <w:sz w:val="22"/>
        </w:rPr>
        <w:t>3.63</w:t>
      </w:r>
      <w:r>
        <w:rPr>
          <w:rFonts w:hint="eastAsia"/>
          <w:sz w:val="22"/>
        </w:rPr>
        <w:t>所示，正向</w:t>
      </w:r>
      <w:r>
        <w:rPr>
          <w:rFonts w:hint="eastAsia"/>
          <w:sz w:val="22"/>
        </w:rPr>
        <w:t>DFS</w:t>
      </w:r>
      <w:r>
        <w:rPr>
          <w:rFonts w:hint="eastAsia"/>
          <w:sz w:val="22"/>
        </w:rPr>
        <w:t>时，如果每次优先选父结点，这种方式选出的支配集是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个，显然是错误的。</w:t>
      </w:r>
    </w:p>
    <w:p w:rsidR="00A86F83" w:rsidRDefault="00A86F83" w:rsidP="00A86F83">
      <w:pPr>
        <w:widowControl/>
        <w:ind w:firstLineChars="200" w:firstLine="440"/>
        <w:jc w:val="left"/>
        <w:rPr>
          <w:sz w:val="22"/>
        </w:rPr>
      </w:pPr>
    </w:p>
    <w:p w:rsidR="00A86F83" w:rsidRDefault="00A86F83" w:rsidP="00A86F83">
      <w:pPr>
        <w:widowControl/>
        <w:ind w:firstLineChars="200" w:firstLine="440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5E28422" wp14:editId="3DF3F39A">
            <wp:extent cx="3601941" cy="1103152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24" cy="110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83" w:rsidRDefault="00A86F83" w:rsidP="00A86F83">
      <w:pPr>
        <w:widowControl/>
        <w:ind w:firstLineChars="200" w:firstLine="440"/>
        <w:jc w:val="center"/>
        <w:rPr>
          <w:sz w:val="22"/>
        </w:rPr>
      </w:pPr>
      <w:r>
        <w:rPr>
          <w:rFonts w:hint="eastAsia"/>
          <w:sz w:val="22"/>
        </w:rPr>
        <w:t>图</w:t>
      </w:r>
      <w:r>
        <w:rPr>
          <w:rFonts w:hint="eastAsia"/>
          <w:sz w:val="22"/>
        </w:rPr>
        <w:t>3.63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</w:p>
    <w:p w:rsidR="00A86F83" w:rsidRDefault="00A86F83" w:rsidP="00A86F83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493501">
        <w:rPr>
          <w:rFonts w:hint="eastAsia"/>
          <w:sz w:val="22"/>
        </w:rPr>
        <w:t>（</w:t>
      </w:r>
      <w:r w:rsidRPr="00493501">
        <w:rPr>
          <w:rFonts w:hint="eastAsia"/>
          <w:sz w:val="22"/>
        </w:rPr>
        <w:t>3</w:t>
      </w:r>
      <w:r w:rsidRPr="00493501">
        <w:rPr>
          <w:rFonts w:hint="eastAsia"/>
          <w:sz w:val="22"/>
        </w:rPr>
        <w:t>）用</w:t>
      </w:r>
      <w:r w:rsidRPr="00493501">
        <w:rPr>
          <w:rFonts w:hint="eastAsia"/>
          <w:sz w:val="22"/>
        </w:rPr>
        <w:t>s[ ]</w:t>
      </w:r>
      <w:r w:rsidRPr="00493501">
        <w:rPr>
          <w:rFonts w:hint="eastAsia"/>
          <w:sz w:val="22"/>
        </w:rPr>
        <w:t>标记当前结点、当前结点的父结点</w:t>
      </w:r>
      <w:r w:rsidRPr="00493501">
        <w:rPr>
          <w:rFonts w:hint="eastAsia"/>
          <w:sz w:val="22"/>
        </w:rPr>
        <w:t>(</w:t>
      </w:r>
      <w:r>
        <w:rPr>
          <w:rFonts w:hint="eastAsia"/>
          <w:sz w:val="22"/>
        </w:rPr>
        <w:t>加入</w:t>
      </w:r>
      <w:r w:rsidRPr="00493501">
        <w:rPr>
          <w:rFonts w:hint="eastAsia"/>
          <w:sz w:val="22"/>
        </w:rPr>
        <w:t>支配集</w:t>
      </w:r>
      <w:r w:rsidRPr="00493501">
        <w:rPr>
          <w:rFonts w:hint="eastAsia"/>
          <w:sz w:val="22"/>
        </w:rPr>
        <w:t>)</w:t>
      </w:r>
      <w:r w:rsidRPr="00493501">
        <w:rPr>
          <w:rFonts w:hint="eastAsia"/>
          <w:sz w:val="22"/>
        </w:rPr>
        <w:t>、当前结点的父结</w:t>
      </w:r>
      <w:r w:rsidRPr="00493501">
        <w:rPr>
          <w:rFonts w:ascii="宋体" w:hAnsi="宋体" w:hint="eastAsia"/>
          <w:sz w:val="22"/>
        </w:rPr>
        <w:t>点的父结点(与支配集中的点相连)被覆盖。</w:t>
      </w:r>
    </w:p>
    <w:p w:rsidR="00A86F83" w:rsidRDefault="00A86F83" w:rsidP="00A86F83">
      <w:pPr>
        <w:widowControl/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t>此题可以</w:t>
      </w:r>
      <w:r w:rsidRPr="000A1A7A">
        <w:rPr>
          <w:rFonts w:hint="eastAsia"/>
          <w:sz w:val="22"/>
        </w:rPr>
        <w:t>使用</w:t>
      </w:r>
      <w:r w:rsidRPr="000A1A7A">
        <w:rPr>
          <w:rFonts w:hint="eastAsia"/>
          <w:sz w:val="22"/>
        </w:rPr>
        <w:t>STL</w:t>
      </w:r>
      <w:r>
        <w:rPr>
          <w:rFonts w:hint="eastAsia"/>
          <w:sz w:val="22"/>
        </w:rPr>
        <w:t>模板</w:t>
      </w:r>
      <w:r w:rsidRPr="000A1A7A">
        <w:rPr>
          <w:rFonts w:hint="eastAsia"/>
          <w:sz w:val="22"/>
        </w:rPr>
        <w:t>中的</w:t>
      </w:r>
      <w:r w:rsidRPr="000A1A7A">
        <w:rPr>
          <w:rFonts w:hint="eastAsia"/>
          <w:sz w:val="22"/>
        </w:rPr>
        <w:t>vector</w:t>
      </w:r>
      <w:r w:rsidRPr="000A1A7A">
        <w:rPr>
          <w:rFonts w:hint="eastAsia"/>
          <w:sz w:val="22"/>
        </w:rPr>
        <w:t>模拟链表</w:t>
      </w:r>
      <w:r>
        <w:rPr>
          <w:rFonts w:hint="eastAsia"/>
          <w:sz w:val="22"/>
        </w:rPr>
        <w:t>的方式</w:t>
      </w:r>
      <w:r w:rsidRPr="000A1A7A">
        <w:rPr>
          <w:rFonts w:hint="eastAsia"/>
          <w:sz w:val="22"/>
        </w:rPr>
        <w:t>实现</w:t>
      </w:r>
      <w:r>
        <w:rPr>
          <w:rFonts w:hint="eastAsia"/>
          <w:sz w:val="22"/>
        </w:rPr>
        <w:t>树的存储，即定义一个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数组</w:t>
      </w:r>
      <w:proofErr w:type="spellStart"/>
      <w:r w:rsidRPr="000A1A7A">
        <w:rPr>
          <w:sz w:val="22"/>
        </w:rPr>
        <w:t>edg</w:t>
      </w:r>
      <w:proofErr w:type="spellEnd"/>
      <w:r w:rsidRPr="000A1A7A">
        <w:rPr>
          <w:sz w:val="22"/>
        </w:rPr>
        <w:t>[N]</w:t>
      </w:r>
      <w:r>
        <w:rPr>
          <w:sz w:val="22"/>
        </w:rPr>
        <w:t>，某个</w:t>
      </w:r>
      <w:r>
        <w:rPr>
          <w:rFonts w:hint="eastAsia"/>
          <w:sz w:val="22"/>
        </w:rPr>
        <w:t>二叉树结构保存到</w:t>
      </w:r>
      <w:proofErr w:type="spellStart"/>
      <w:r>
        <w:rPr>
          <w:rFonts w:hint="eastAsia"/>
          <w:sz w:val="22"/>
        </w:rPr>
        <w:t>edg</w:t>
      </w:r>
      <w:proofErr w:type="spellEnd"/>
      <w:r>
        <w:rPr>
          <w:rFonts w:hint="eastAsia"/>
          <w:sz w:val="22"/>
        </w:rPr>
        <w:t>[N]</w:t>
      </w:r>
      <w:r>
        <w:rPr>
          <w:rFonts w:hint="eastAsia"/>
          <w:sz w:val="22"/>
        </w:rPr>
        <w:t>的样例如图</w:t>
      </w:r>
      <w:r>
        <w:rPr>
          <w:rFonts w:hint="eastAsia"/>
          <w:sz w:val="22"/>
        </w:rPr>
        <w:t>3.64</w:t>
      </w:r>
      <w:r>
        <w:rPr>
          <w:rFonts w:hint="eastAsia"/>
          <w:sz w:val="22"/>
        </w:rPr>
        <w:t>所示，这种存储方式可以很方便的枚举出与某个结点连接的其他所有结点。</w:t>
      </w:r>
    </w:p>
    <w:p w:rsidR="00A86F83" w:rsidRDefault="00A86F83" w:rsidP="00A86F83">
      <w:pPr>
        <w:widowControl/>
        <w:ind w:firstLineChars="200" w:firstLine="440"/>
        <w:jc w:val="left"/>
        <w:rPr>
          <w:sz w:val="22"/>
        </w:rPr>
      </w:pPr>
    </w:p>
    <w:p w:rsidR="00A86F83" w:rsidRDefault="00A86F83" w:rsidP="00A86F83">
      <w:pPr>
        <w:widowControl/>
        <w:ind w:firstLineChars="200" w:firstLine="44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2D54053" wp14:editId="5A1180C6">
            <wp:extent cx="3840480" cy="1118914"/>
            <wp:effectExtent l="0" t="0" r="762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6" cy="111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83" w:rsidRDefault="00A86F83" w:rsidP="00A86F83">
      <w:pPr>
        <w:widowControl/>
        <w:ind w:firstLineChars="200" w:firstLine="440"/>
        <w:jc w:val="center"/>
        <w:rPr>
          <w:sz w:val="22"/>
        </w:rPr>
      </w:pPr>
      <w:r>
        <w:rPr>
          <w:rFonts w:hint="eastAsia"/>
          <w:sz w:val="22"/>
        </w:rPr>
        <w:t>图</w:t>
      </w:r>
      <w:r>
        <w:rPr>
          <w:rFonts w:hint="eastAsia"/>
          <w:sz w:val="22"/>
        </w:rPr>
        <w:t>3.64</w:t>
      </w:r>
    </w:p>
    <w:p w:rsidR="00A86F83" w:rsidRPr="000A1A7A" w:rsidRDefault="00A86F83" w:rsidP="00A86F83">
      <w:pPr>
        <w:widowControl/>
        <w:ind w:firstLineChars="200" w:firstLine="440"/>
        <w:jc w:val="center"/>
        <w:rPr>
          <w:sz w:val="22"/>
        </w:rPr>
      </w:pPr>
    </w:p>
    <w:p w:rsidR="00A86F83" w:rsidRPr="00493501" w:rsidRDefault="00A86F83" w:rsidP="00A86F83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493501">
        <w:rPr>
          <w:rFonts w:ascii="宋体" w:hAnsi="宋体" w:hint="eastAsia"/>
          <w:sz w:val="22"/>
        </w:rPr>
        <w:t>参考程序如下所示。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rFonts w:ascii="宋体" w:hAnsi="宋体"/>
          <w:sz w:val="22"/>
        </w:rPr>
      </w:pPr>
    </w:p>
    <w:tbl>
      <w:tblPr>
        <w:tblW w:w="0" w:type="auto"/>
        <w:jc w:val="center"/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545"/>
        <w:gridCol w:w="8359"/>
      </w:tblGrid>
      <w:tr w:rsidR="00A86F83" w:rsidRPr="00C11851" w:rsidTr="008954C2">
        <w:trPr>
          <w:jc w:val="center"/>
        </w:trPr>
        <w:tc>
          <w:tcPr>
            <w:tcW w:w="545" w:type="dxa"/>
            <w:shd w:val="clear" w:color="auto" w:fill="F0F0F0"/>
          </w:tcPr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27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57</w:t>
            </w:r>
          </w:p>
        </w:tc>
        <w:tc>
          <w:tcPr>
            <w:tcW w:w="8359" w:type="dxa"/>
            <w:shd w:val="clear" w:color="auto" w:fill="F6F6F6"/>
          </w:tcPr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//通信服务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2e4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//2e4即20000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tim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DfsNode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vector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bool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Set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//s[]为覆盖点,Set[]为支配集，注意Set不能小写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154AD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DfsNode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tim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++]=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hint="eastAsia"/>
              </w:rPr>
              <w:t xml:space="preserve">    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将u点编号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为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tim</w:t>
            </w:r>
            <w:proofErr w:type="spellEnd"/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存入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DfsNode</w:t>
            </w:r>
            <w:proofErr w:type="spellEnd"/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size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继续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DFS结点u的子结点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 xml:space="preserve"> 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枚举到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u的子结点v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标记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结点v的父结点为u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继续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DFS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Greedy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//反序DFS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DfsNode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//当前点未被覆盖，既它不属于支配集，也不与支配集中的点相连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Set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]])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当前点的父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结点不属于支配集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Set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]]=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//将父结点加入支配集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//支配集数目加一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s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//标记当前结点被覆盖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s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]]=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//标记当前结点的父结点被覆盖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s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]]]=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//标记当前结点的父结点的父结点被覆盖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"%d\</w:t>
            </w:r>
            <w:proofErr w:type="spellStart"/>
            <w:r w:rsidRPr="000805F5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n"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Greedy</w:t>
            </w:r>
            <w:proofErr w:type="spellEnd"/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05F5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05F5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0805F5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0805F5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A86F83" w:rsidRPr="00493501" w:rsidRDefault="00A86F83" w:rsidP="00A86F83">
      <w:pPr>
        <w:widowControl/>
        <w:ind w:firstLineChars="200" w:firstLine="440"/>
        <w:jc w:val="left"/>
        <w:rPr>
          <w:rFonts w:ascii="宋体" w:hAnsi="宋体"/>
          <w:sz w:val="22"/>
        </w:rPr>
      </w:pPr>
    </w:p>
    <w:p w:rsidR="00A86F83" w:rsidRPr="00493501" w:rsidRDefault="00A86F83" w:rsidP="00A86F83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493501">
        <w:rPr>
          <w:rFonts w:ascii="宋体" w:hAnsi="宋体" w:hint="eastAsia"/>
          <w:sz w:val="22"/>
        </w:rPr>
        <w:t>树形动规的做法是：随机把一个点看做树的根结点，设：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ascii="宋体" w:hAnsi="宋体" w:hint="eastAsia"/>
          <w:sz w:val="22"/>
        </w:rPr>
        <w:t>（1）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][0]</w:t>
      </w:r>
      <w:r w:rsidRPr="00493501">
        <w:rPr>
          <w:sz w:val="22"/>
        </w:rPr>
        <w:t>表示选结点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，并且覆盖了以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为根的子树所有点的最小结点数；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sz w:val="22"/>
        </w:rPr>
        <w:t>（</w:t>
      </w:r>
      <w:r w:rsidRPr="00493501">
        <w:rPr>
          <w:sz w:val="22"/>
        </w:rPr>
        <w:t>2</w:t>
      </w:r>
      <w:r w:rsidRPr="00493501">
        <w:rPr>
          <w:sz w:val="22"/>
        </w:rPr>
        <w:t>）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][1]</w:t>
      </w:r>
      <w:r w:rsidRPr="00493501">
        <w:rPr>
          <w:sz w:val="22"/>
        </w:rPr>
        <w:t>表示不选结点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，但选了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的子</w:t>
      </w:r>
      <w:r>
        <w:rPr>
          <w:sz w:val="22"/>
        </w:rPr>
        <w:t>结点</w:t>
      </w:r>
      <w:r w:rsidRPr="00493501">
        <w:rPr>
          <w:sz w:val="22"/>
        </w:rPr>
        <w:t>（至少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个</w:t>
      </w:r>
      <w:r w:rsidRPr="00493501">
        <w:rPr>
          <w:sz w:val="22"/>
        </w:rPr>
        <w:t>）的情况下，覆盖了以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为根的子树所有点的最小结点数；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sz w:val="22"/>
        </w:rPr>
        <w:t>（</w:t>
      </w:r>
      <w:r w:rsidRPr="00493501">
        <w:rPr>
          <w:sz w:val="22"/>
        </w:rPr>
        <w:t>3</w:t>
      </w:r>
      <w:r w:rsidRPr="00493501">
        <w:rPr>
          <w:sz w:val="22"/>
        </w:rPr>
        <w:t>）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][2]</w:t>
      </w:r>
      <w:r w:rsidRPr="00493501">
        <w:rPr>
          <w:sz w:val="22"/>
        </w:rPr>
        <w:t>表示不选结点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也没有被其子结点覆盖的情况下，覆盖了以</w:t>
      </w:r>
      <w:proofErr w:type="spellStart"/>
      <w:r w:rsidRPr="00493501">
        <w:rPr>
          <w:sz w:val="22"/>
        </w:rPr>
        <w:t>i</w:t>
      </w:r>
      <w:proofErr w:type="spellEnd"/>
      <w:r w:rsidRPr="00493501">
        <w:rPr>
          <w:sz w:val="22"/>
        </w:rPr>
        <w:t>为根的子树所有点的最小结点数。（注：即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将要被</w:t>
      </w:r>
      <w:r>
        <w:rPr>
          <w:sz w:val="22"/>
        </w:rPr>
        <w:t>它的父结点</w:t>
      </w:r>
      <w:r w:rsidRPr="00493501">
        <w:rPr>
          <w:sz w:val="22"/>
        </w:rPr>
        <w:t>覆盖）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sz w:val="22"/>
        </w:rPr>
        <w:t>例如从结点</w:t>
      </w:r>
      <w:r w:rsidRPr="00493501">
        <w:rPr>
          <w:sz w:val="22"/>
        </w:rPr>
        <w:t>1</w:t>
      </w:r>
      <w:r w:rsidRPr="00493501">
        <w:rPr>
          <w:sz w:val="22"/>
        </w:rPr>
        <w:t>开始</w:t>
      </w:r>
      <w:r w:rsidRPr="00493501">
        <w:rPr>
          <w:sz w:val="22"/>
        </w:rPr>
        <w:t>DFS</w:t>
      </w:r>
      <w:r w:rsidRPr="00493501">
        <w:rPr>
          <w:sz w:val="22"/>
        </w:rPr>
        <w:t>深搜，则最终答案应为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[1][0]</w:t>
      </w:r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[1][1])</w:t>
      </w:r>
      <w:r w:rsidRPr="00493501">
        <w:rPr>
          <w:sz w:val="22"/>
        </w:rPr>
        <w:t>，显然这是一个树上</w:t>
      </w:r>
      <w:r w:rsidRPr="00493501">
        <w:rPr>
          <w:sz w:val="22"/>
        </w:rPr>
        <w:t>01</w:t>
      </w:r>
      <w:r w:rsidRPr="00493501">
        <w:rPr>
          <w:sz w:val="22"/>
        </w:rPr>
        <w:t>背包问题，即结点</w:t>
      </w:r>
      <w:r w:rsidRPr="00493501">
        <w:rPr>
          <w:sz w:val="22"/>
        </w:rPr>
        <w:t>1</w:t>
      </w:r>
      <w:r w:rsidRPr="00493501">
        <w:rPr>
          <w:sz w:val="22"/>
        </w:rPr>
        <w:t>选或不选（不选则必</w:t>
      </w:r>
      <w:r>
        <w:rPr>
          <w:sz w:val="22"/>
        </w:rPr>
        <w:t>有</w:t>
      </w:r>
      <w:r w:rsidRPr="00493501">
        <w:rPr>
          <w:sz w:val="22"/>
        </w:rPr>
        <w:t>子</w:t>
      </w:r>
      <w:r>
        <w:rPr>
          <w:sz w:val="22"/>
        </w:rPr>
        <w:t>结点</w:t>
      </w:r>
      <w:r w:rsidRPr="00493501">
        <w:rPr>
          <w:sz w:val="22"/>
        </w:rPr>
        <w:t>被选）的最小值。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sz w:val="22"/>
        </w:rPr>
        <w:t>以图</w:t>
      </w:r>
      <w:r>
        <w:rPr>
          <w:rFonts w:hint="eastAsia"/>
          <w:sz w:val="22"/>
        </w:rPr>
        <w:t>3</w:t>
      </w:r>
      <w:r w:rsidRPr="00493501">
        <w:rPr>
          <w:sz w:val="22"/>
        </w:rPr>
        <w:t>.</w:t>
      </w:r>
      <w:r>
        <w:rPr>
          <w:rFonts w:hint="eastAsia"/>
          <w:sz w:val="22"/>
        </w:rPr>
        <w:t>65</w:t>
      </w:r>
      <w:r w:rsidRPr="00493501">
        <w:rPr>
          <w:sz w:val="22"/>
        </w:rPr>
        <w:t>为例来说明，结点</w:t>
      </w:r>
      <w:r w:rsidRPr="00493501">
        <w:rPr>
          <w:sz w:val="22"/>
        </w:rPr>
        <w:t>u</w:t>
      </w:r>
      <w:r w:rsidRPr="00493501">
        <w:rPr>
          <w:sz w:val="22"/>
        </w:rPr>
        <w:t>的父结点为</w:t>
      </w:r>
      <w:r w:rsidRPr="00493501">
        <w:rPr>
          <w:sz w:val="22"/>
        </w:rPr>
        <w:t>fa</w:t>
      </w:r>
      <w:r>
        <w:rPr>
          <w:sz w:val="22"/>
        </w:rPr>
        <w:t>结点，</w:t>
      </w:r>
      <w:r w:rsidRPr="00493501">
        <w:rPr>
          <w:sz w:val="22"/>
        </w:rPr>
        <w:t>子结点</w:t>
      </w:r>
      <w:r w:rsidRPr="00493501">
        <w:rPr>
          <w:sz w:val="22"/>
        </w:rPr>
        <w:t>V</w:t>
      </w:r>
      <w:r w:rsidRPr="00493501">
        <w:rPr>
          <w:sz w:val="22"/>
          <w:vertAlign w:val="subscript"/>
        </w:rPr>
        <w:t>i</w:t>
      </w:r>
      <w:r w:rsidRPr="00493501">
        <w:rPr>
          <w:sz w:val="22"/>
        </w:rPr>
        <w:t>可能有多个：</w:t>
      </w:r>
    </w:p>
    <w:p w:rsidR="00A86F83" w:rsidRPr="00493501" w:rsidRDefault="00A86F83" w:rsidP="00A86F83">
      <w:pPr>
        <w:widowControl/>
        <w:ind w:firstLineChars="200" w:firstLine="440"/>
        <w:jc w:val="center"/>
        <w:rPr>
          <w:rFonts w:ascii="宋体" w:hAnsi="宋体"/>
          <w:sz w:val="22"/>
        </w:rPr>
      </w:pPr>
      <w:r w:rsidRPr="00493501">
        <w:rPr>
          <w:rFonts w:ascii="宋体" w:hAnsi="宋体"/>
          <w:noProof/>
          <w:sz w:val="22"/>
        </w:rPr>
        <w:drawing>
          <wp:inline distT="0" distB="0" distL="0" distR="0" wp14:anchorId="55F93366" wp14:editId="5435BB34">
            <wp:extent cx="2668137" cy="1340560"/>
            <wp:effectExtent l="0" t="0" r="0" b="0"/>
            <wp:docPr id="2504" name="图片 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84" cy="13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83" w:rsidRPr="00493501" w:rsidRDefault="00A86F83" w:rsidP="00A86F83">
      <w:pPr>
        <w:widowControl/>
        <w:ind w:firstLineChars="200" w:firstLine="440"/>
        <w:jc w:val="center"/>
        <w:rPr>
          <w:rFonts w:ascii="宋体" w:hAnsi="宋体"/>
          <w:sz w:val="22"/>
        </w:rPr>
      </w:pPr>
      <w:r w:rsidRPr="00493501">
        <w:rPr>
          <w:rFonts w:ascii="宋体" w:hAnsi="宋体" w:hint="eastAsia"/>
          <w:sz w:val="22"/>
        </w:rPr>
        <w:t>图</w:t>
      </w:r>
      <w:r>
        <w:rPr>
          <w:rFonts w:hint="eastAsia"/>
          <w:sz w:val="22"/>
        </w:rPr>
        <w:t>3</w:t>
      </w:r>
      <w:r w:rsidRPr="00493501">
        <w:rPr>
          <w:rFonts w:hint="eastAsia"/>
          <w:sz w:val="22"/>
        </w:rPr>
        <w:t>.</w:t>
      </w:r>
      <w:r>
        <w:rPr>
          <w:rFonts w:hint="eastAsia"/>
          <w:sz w:val="22"/>
        </w:rPr>
        <w:t>65</w:t>
      </w:r>
    </w:p>
    <w:p w:rsidR="00A86F83" w:rsidRPr="00493501" w:rsidRDefault="00A86F83" w:rsidP="00A86F83">
      <w:pPr>
        <w:widowControl/>
        <w:ind w:firstLineChars="200" w:firstLine="440"/>
        <w:jc w:val="center"/>
        <w:rPr>
          <w:rFonts w:ascii="宋体" w:hAnsi="宋体"/>
          <w:sz w:val="22"/>
        </w:rPr>
      </w:pP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ascii="宋体" w:hAnsi="宋体"/>
          <w:sz w:val="22"/>
        </w:rPr>
        <w:lastRenderedPageBreak/>
        <w:t>当选结点</w:t>
      </w:r>
      <w:r w:rsidRPr="00493501">
        <w:rPr>
          <w:rFonts w:hint="eastAsia"/>
          <w:sz w:val="22"/>
        </w:rPr>
        <w:t>u</w:t>
      </w:r>
      <w:r w:rsidRPr="00493501">
        <w:rPr>
          <w:rFonts w:ascii="宋体" w:hAnsi="宋体" w:hint="eastAsia"/>
          <w:sz w:val="22"/>
        </w:rPr>
        <w:t>自身时，</w:t>
      </w:r>
      <w:r w:rsidRPr="00493501">
        <w:rPr>
          <w:rFonts w:hint="eastAsia"/>
          <w:sz w:val="22"/>
        </w:rPr>
        <w:t>得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[u][0]</w:t>
      </w:r>
      <w:r w:rsidRPr="00493501">
        <w:rPr>
          <w:sz w:val="22"/>
        </w:rPr>
        <w:t>＝</w:t>
      </w:r>
      <w:r w:rsidRPr="00493501">
        <w:rPr>
          <w:rFonts w:hint="eastAsia"/>
          <w:sz w:val="22"/>
        </w:rPr>
        <w:t>1+</w:t>
      </w:r>
      <w:r w:rsidRPr="00493501">
        <w:rPr>
          <w:rFonts w:hint="eastAsia"/>
          <w:sz w:val="22"/>
        </w:rPr>
        <w:t>∑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proofErr w:type="spellStart"/>
      <w:r w:rsidRPr="00493501">
        <w:rPr>
          <w:sz w:val="22"/>
        </w:rPr>
        <w:t>v</w:t>
      </w:r>
      <w:r>
        <w:rPr>
          <w:rFonts w:hint="eastAsia"/>
          <w:sz w:val="22"/>
          <w:vertAlign w:val="subscript"/>
        </w:rPr>
        <w:t>j</w:t>
      </w:r>
      <w:proofErr w:type="spellEnd"/>
      <w:r w:rsidRPr="00493501">
        <w:rPr>
          <w:sz w:val="22"/>
        </w:rPr>
        <w:t>][0]</w:t>
      </w:r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proofErr w:type="spellStart"/>
      <w:r w:rsidRPr="00493501">
        <w:rPr>
          <w:sz w:val="22"/>
        </w:rPr>
        <w:t>v</w:t>
      </w:r>
      <w:r>
        <w:rPr>
          <w:rFonts w:hint="eastAsia"/>
          <w:sz w:val="22"/>
          <w:vertAlign w:val="subscript"/>
        </w:rPr>
        <w:t>j</w:t>
      </w:r>
      <w:proofErr w:type="spellEnd"/>
      <w:r w:rsidRPr="00493501">
        <w:rPr>
          <w:sz w:val="22"/>
        </w:rPr>
        <w:t>][1]</w:t>
      </w:r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proofErr w:type="spellStart"/>
      <w:r w:rsidRPr="00493501">
        <w:rPr>
          <w:sz w:val="22"/>
        </w:rPr>
        <w:t>v</w:t>
      </w:r>
      <w:r>
        <w:rPr>
          <w:rFonts w:hint="eastAsia"/>
          <w:sz w:val="22"/>
          <w:vertAlign w:val="subscript"/>
        </w:rPr>
        <w:t>j</w:t>
      </w:r>
      <w:proofErr w:type="spellEnd"/>
      <w:r w:rsidRPr="00493501">
        <w:rPr>
          <w:sz w:val="22"/>
        </w:rPr>
        <w:t>][2])</w:t>
      </w:r>
      <w:r>
        <w:rPr>
          <w:rFonts w:hint="eastAsia"/>
          <w:sz w:val="22"/>
        </w:rPr>
        <w:t>，其中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≤</w:t>
      </w:r>
      <w:r>
        <w:rPr>
          <w:rFonts w:hint="eastAsia"/>
          <w:sz w:val="22"/>
        </w:rPr>
        <w:t>j</w:t>
      </w:r>
      <w:r>
        <w:rPr>
          <w:rFonts w:hint="eastAsia"/>
          <w:sz w:val="22"/>
        </w:rPr>
        <w:t>≤</w:t>
      </w:r>
      <w:proofErr w:type="spellStart"/>
      <w:r>
        <w:rPr>
          <w:rFonts w:hint="eastAsia"/>
          <w:sz w:val="22"/>
        </w:rPr>
        <w:t>i</w:t>
      </w:r>
      <w:proofErr w:type="spellEnd"/>
      <w:r w:rsidRPr="00493501">
        <w:rPr>
          <w:sz w:val="22"/>
        </w:rPr>
        <w:t>；这是因为</w:t>
      </w:r>
      <w:r w:rsidRPr="00493501">
        <w:rPr>
          <w:rFonts w:hint="eastAsia"/>
          <w:sz w:val="22"/>
        </w:rPr>
        <w:t>u</w:t>
      </w:r>
      <w:r w:rsidRPr="00493501">
        <w:rPr>
          <w:rFonts w:hint="eastAsia"/>
          <w:sz w:val="22"/>
        </w:rPr>
        <w:t>点已被选，所以它的子结点</w:t>
      </w:r>
      <w:proofErr w:type="spellStart"/>
      <w:r w:rsidRPr="00493501">
        <w:rPr>
          <w:sz w:val="22"/>
        </w:rPr>
        <w:t>v</w:t>
      </w:r>
      <w:r>
        <w:rPr>
          <w:rFonts w:hint="eastAsia"/>
          <w:sz w:val="22"/>
          <w:vertAlign w:val="subscript"/>
        </w:rPr>
        <w:t>j</w:t>
      </w:r>
      <w:proofErr w:type="spellEnd"/>
      <w:r w:rsidRPr="00493501">
        <w:rPr>
          <w:rFonts w:hint="eastAsia"/>
          <w:sz w:val="22"/>
        </w:rPr>
        <w:t>可选可不选</w:t>
      </w:r>
      <w:r>
        <w:rPr>
          <w:rFonts w:hint="eastAsia"/>
          <w:sz w:val="22"/>
        </w:rPr>
        <w:t>，故选择每个</w:t>
      </w:r>
      <w:r w:rsidRPr="00493501">
        <w:rPr>
          <w:rFonts w:hint="eastAsia"/>
          <w:sz w:val="22"/>
        </w:rPr>
        <w:t>子</w:t>
      </w:r>
      <w:r>
        <w:rPr>
          <w:rFonts w:hint="eastAsia"/>
          <w:sz w:val="22"/>
        </w:rPr>
        <w:t>结点</w:t>
      </w:r>
      <w:r w:rsidRPr="00493501">
        <w:rPr>
          <w:rFonts w:hint="eastAsia"/>
          <w:sz w:val="22"/>
        </w:rPr>
        <w:t>的三种状态的最小值累加即可。</w:t>
      </w:r>
      <w:r w:rsidRPr="0049350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hint="eastAsia"/>
          <w:sz w:val="22"/>
        </w:rPr>
        <w:t>当不选择结点</w:t>
      </w:r>
      <w:r w:rsidRPr="00493501">
        <w:rPr>
          <w:rFonts w:hint="eastAsia"/>
          <w:sz w:val="22"/>
        </w:rPr>
        <w:t>u</w:t>
      </w:r>
      <w:r w:rsidRPr="00493501">
        <w:rPr>
          <w:rFonts w:hint="eastAsia"/>
          <w:sz w:val="22"/>
        </w:rPr>
        <w:t>自身，但</w:t>
      </w:r>
      <w:r w:rsidRPr="00493501">
        <w:rPr>
          <w:rFonts w:hint="eastAsia"/>
          <w:sz w:val="22"/>
        </w:rPr>
        <w:t>u</w:t>
      </w:r>
      <w:r w:rsidRPr="00493501">
        <w:rPr>
          <w:rFonts w:hint="eastAsia"/>
          <w:sz w:val="22"/>
        </w:rPr>
        <w:t>结点被父结点覆盖时，得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[u][2]</w:t>
      </w:r>
      <w:r w:rsidRPr="00493501">
        <w:rPr>
          <w:sz w:val="22"/>
        </w:rPr>
        <w:t>＝</w:t>
      </w:r>
      <w:r w:rsidRPr="00493501">
        <w:rPr>
          <w:rFonts w:hint="eastAsia"/>
          <w:sz w:val="22"/>
        </w:rPr>
        <w:t>∑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[v][0]</w:t>
      </w:r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[v][1])</w:t>
      </w:r>
      <w:r w:rsidRPr="00493501">
        <w:rPr>
          <w:sz w:val="22"/>
        </w:rPr>
        <w:t>；</w:t>
      </w:r>
      <w:r w:rsidRPr="00493501">
        <w:rPr>
          <w:rFonts w:hint="eastAsia"/>
          <w:sz w:val="22"/>
        </w:rPr>
        <w:t>这是因为</w:t>
      </w:r>
      <w:r w:rsidRPr="00493501">
        <w:rPr>
          <w:rFonts w:hint="eastAsia"/>
          <w:sz w:val="22"/>
        </w:rPr>
        <w:t>u</w:t>
      </w:r>
      <w:r w:rsidRPr="00493501">
        <w:rPr>
          <w:rFonts w:hint="eastAsia"/>
          <w:sz w:val="22"/>
        </w:rPr>
        <w:t>点已经被父结点覆盖，所以它对子结点</w:t>
      </w:r>
      <w:r>
        <w:rPr>
          <w:rFonts w:hint="eastAsia"/>
          <w:sz w:val="22"/>
        </w:rPr>
        <w:t>v</w:t>
      </w:r>
      <w:r w:rsidRPr="00493501">
        <w:rPr>
          <w:rFonts w:hint="eastAsia"/>
          <w:sz w:val="22"/>
        </w:rPr>
        <w:t>的选择只需是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[v][0]</w:t>
      </w:r>
      <w:r w:rsidRPr="00493501">
        <w:rPr>
          <w:sz w:val="22"/>
        </w:rPr>
        <w:t>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[v][1]</w:t>
      </w:r>
      <w:r w:rsidRPr="00493501">
        <w:rPr>
          <w:sz w:val="22"/>
        </w:rPr>
        <w:t>中的最小值即可。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hint="eastAsia"/>
          <w:sz w:val="22"/>
        </w:rPr>
        <w:t>当不选择结点</w:t>
      </w:r>
      <w:r w:rsidRPr="00493501">
        <w:rPr>
          <w:rFonts w:hint="eastAsia"/>
          <w:sz w:val="22"/>
        </w:rPr>
        <w:t>u</w:t>
      </w:r>
      <w:r w:rsidRPr="00493501">
        <w:rPr>
          <w:rFonts w:hint="eastAsia"/>
          <w:sz w:val="22"/>
        </w:rPr>
        <w:t>自身，选择它的子结点时，</w:t>
      </w:r>
      <w:r w:rsidRPr="00493501">
        <w:rPr>
          <w:sz w:val="22"/>
        </w:rPr>
        <w:t>由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[u][0]</w:t>
      </w:r>
      <w:r w:rsidRPr="00493501">
        <w:rPr>
          <w:sz w:val="22"/>
        </w:rPr>
        <w:t>定义，</w:t>
      </w:r>
      <w:r w:rsidRPr="00493501">
        <w:rPr>
          <w:rFonts w:hint="eastAsia"/>
          <w:sz w:val="22"/>
        </w:rPr>
        <w:t>u</w:t>
      </w:r>
      <w:r>
        <w:rPr>
          <w:rFonts w:hint="eastAsia"/>
          <w:sz w:val="22"/>
        </w:rPr>
        <w:t>的</w:t>
      </w:r>
      <w:r w:rsidRPr="00493501">
        <w:rPr>
          <w:rFonts w:hint="eastAsia"/>
          <w:sz w:val="22"/>
        </w:rPr>
        <w:t>子</w:t>
      </w:r>
      <w:r>
        <w:rPr>
          <w:rFonts w:hint="eastAsia"/>
          <w:sz w:val="22"/>
        </w:rPr>
        <w:t>结点必须选一个，当然选择多个</w:t>
      </w:r>
      <w:r w:rsidRPr="00493501">
        <w:rPr>
          <w:rFonts w:hint="eastAsia"/>
          <w:sz w:val="22"/>
        </w:rPr>
        <w:t>子</w:t>
      </w:r>
      <w:r>
        <w:rPr>
          <w:rFonts w:hint="eastAsia"/>
          <w:sz w:val="22"/>
        </w:rPr>
        <w:t>结点</w:t>
      </w:r>
      <w:r w:rsidRPr="00493501">
        <w:rPr>
          <w:rFonts w:hint="eastAsia"/>
          <w:sz w:val="22"/>
        </w:rPr>
        <w:t>也是可以的。分以下几种情况讨论：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hint="eastAsia"/>
          <w:sz w:val="22"/>
        </w:rPr>
        <w:t>（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）如果</w:t>
      </w:r>
      <w:r w:rsidRPr="00493501">
        <w:rPr>
          <w:rFonts w:hint="eastAsia"/>
          <w:sz w:val="22"/>
        </w:rPr>
        <w:t>u</w:t>
      </w:r>
      <w:r w:rsidRPr="00493501">
        <w:rPr>
          <w:rFonts w:hint="eastAsia"/>
          <w:sz w:val="22"/>
        </w:rPr>
        <w:t>没有子结点，则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[u][</w:t>
      </w:r>
      <w:r w:rsidRPr="00493501">
        <w:rPr>
          <w:rFonts w:hint="eastAsia"/>
          <w:sz w:val="22"/>
        </w:rPr>
        <w:t>1</w:t>
      </w:r>
      <w:r w:rsidRPr="00493501">
        <w:rPr>
          <w:sz w:val="22"/>
        </w:rPr>
        <w:t>]</w:t>
      </w:r>
      <w:r w:rsidRPr="00493501">
        <w:rPr>
          <w:sz w:val="22"/>
        </w:rPr>
        <w:t>＝</w:t>
      </w:r>
      <w:r w:rsidRPr="00493501">
        <w:rPr>
          <w:rFonts w:hint="eastAsia"/>
          <w:sz w:val="22"/>
        </w:rPr>
        <w:t>∞；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hint="eastAsia"/>
          <w:sz w:val="22"/>
        </w:rPr>
        <w:t>（</w:t>
      </w:r>
      <w:r w:rsidRPr="00493501">
        <w:rPr>
          <w:rFonts w:hint="eastAsia"/>
          <w:sz w:val="22"/>
        </w:rPr>
        <w:t>2</w:t>
      </w:r>
      <w:r w:rsidRPr="00493501">
        <w:rPr>
          <w:rFonts w:hint="eastAsia"/>
          <w:sz w:val="22"/>
        </w:rPr>
        <w:t>）如果选择了子结点，则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[u][1]</w:t>
      </w:r>
      <w:r w:rsidRPr="00493501">
        <w:rPr>
          <w:sz w:val="22"/>
        </w:rPr>
        <w:t>＝</w:t>
      </w:r>
      <w:r w:rsidRPr="00493501">
        <w:rPr>
          <w:rFonts w:hint="eastAsia"/>
          <w:sz w:val="22"/>
        </w:rPr>
        <w:t>∑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[v][0]</w:t>
      </w:r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][1])</w:t>
      </w:r>
      <w:r w:rsidRPr="00493501">
        <w:rPr>
          <w:sz w:val="22"/>
        </w:rPr>
        <w:t>；</w:t>
      </w:r>
    </w:p>
    <w:p w:rsidR="00A86F83" w:rsidRPr="00493501" w:rsidRDefault="00A86F83" w:rsidP="00A86F83">
      <w:pPr>
        <w:widowControl/>
        <w:ind w:firstLineChars="200" w:firstLine="440"/>
        <w:jc w:val="left"/>
        <w:rPr>
          <w:sz w:val="22"/>
        </w:rPr>
      </w:pPr>
      <w:r w:rsidRPr="00493501">
        <w:rPr>
          <w:rFonts w:hint="eastAsia"/>
          <w:sz w:val="22"/>
        </w:rPr>
        <w:t>（</w:t>
      </w:r>
      <w:r w:rsidRPr="00493501">
        <w:rPr>
          <w:rFonts w:hint="eastAsia"/>
          <w:sz w:val="22"/>
        </w:rPr>
        <w:t>3</w:t>
      </w:r>
      <w:r w:rsidRPr="00493501">
        <w:rPr>
          <w:rFonts w:hint="eastAsia"/>
          <w:sz w:val="22"/>
        </w:rPr>
        <w:t>）如果没有选择子结点（因为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[v][0]</w:t>
      </w:r>
      <w:r w:rsidRPr="00493501">
        <w:rPr>
          <w:rFonts w:hint="eastAsia"/>
          <w:sz w:val="22"/>
        </w:rPr>
        <w:t>＞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][1]</w:t>
      </w:r>
      <w:r w:rsidRPr="00493501">
        <w:rPr>
          <w:rFonts w:hint="eastAsia"/>
          <w:sz w:val="22"/>
        </w:rPr>
        <w:t>），就必须强制选择一个，即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 xml:space="preserve">[u][1] </w:t>
      </w:r>
      <w:r w:rsidRPr="00493501">
        <w:rPr>
          <w:sz w:val="22"/>
        </w:rPr>
        <w:t>＝</w:t>
      </w:r>
      <w:r w:rsidRPr="00493501">
        <w:rPr>
          <w:rFonts w:hint="eastAsia"/>
          <w:sz w:val="22"/>
        </w:rPr>
        <w:t>∑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[v][0]</w:t>
      </w:r>
      <w:r w:rsidRPr="00493501">
        <w:rPr>
          <w:sz w:val="22"/>
        </w:rPr>
        <w:t>，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][1])</w:t>
      </w:r>
      <w:r w:rsidRPr="00493501">
        <w:rPr>
          <w:sz w:val="22"/>
        </w:rPr>
        <w:t>＋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][0]</w:t>
      </w:r>
      <w:r w:rsidRPr="00493501">
        <w:rPr>
          <w:sz w:val="22"/>
        </w:rPr>
        <w:t>－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][1])</w:t>
      </w:r>
      <w:r w:rsidRPr="00493501">
        <w:rPr>
          <w:sz w:val="22"/>
        </w:rPr>
        <w:t>。</w:t>
      </w:r>
      <w:r w:rsidRPr="00493501">
        <w:rPr>
          <w:rFonts w:hint="eastAsia"/>
          <w:sz w:val="22"/>
        </w:rPr>
        <w:t>（注：</w:t>
      </w:r>
      <w:r w:rsidRPr="00493501">
        <w:rPr>
          <w:sz w:val="22"/>
        </w:rPr>
        <w:t>＋</w:t>
      </w:r>
      <w:r w:rsidRPr="00493501">
        <w:rPr>
          <w:sz w:val="22"/>
        </w:rPr>
        <w:t>min(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][0]</w:t>
      </w:r>
      <w:r w:rsidRPr="00493501">
        <w:rPr>
          <w:sz w:val="22"/>
        </w:rPr>
        <w:t>－</w:t>
      </w:r>
      <w:proofErr w:type="spellStart"/>
      <w:r w:rsidRPr="00493501">
        <w:rPr>
          <w:sz w:val="22"/>
        </w:rPr>
        <w:t>dp</w:t>
      </w:r>
      <w:proofErr w:type="spellEnd"/>
      <w:r w:rsidRPr="00493501">
        <w:rPr>
          <w:sz w:val="22"/>
        </w:rPr>
        <w:t>[</w:t>
      </w:r>
      <w:r w:rsidRPr="00493501">
        <w:rPr>
          <w:rFonts w:hint="eastAsia"/>
          <w:sz w:val="22"/>
        </w:rPr>
        <w:t>v</w:t>
      </w:r>
      <w:r w:rsidRPr="00493501">
        <w:rPr>
          <w:sz w:val="22"/>
        </w:rPr>
        <w:t>][1])</w:t>
      </w:r>
      <w:r w:rsidRPr="00493501">
        <w:rPr>
          <w:sz w:val="22"/>
        </w:rPr>
        <w:t>为</w:t>
      </w:r>
      <w:r w:rsidRPr="00493501">
        <w:rPr>
          <w:rFonts w:hint="eastAsia"/>
          <w:sz w:val="22"/>
        </w:rPr>
        <w:t>补差值）</w:t>
      </w:r>
    </w:p>
    <w:p w:rsidR="00A86F83" w:rsidRPr="00493501" w:rsidRDefault="00A86F83" w:rsidP="00A86F83">
      <w:pPr>
        <w:widowControl/>
        <w:ind w:firstLine="420"/>
        <w:jc w:val="left"/>
        <w:rPr>
          <w:rFonts w:ascii="宋体" w:hAnsi="宋体"/>
          <w:sz w:val="22"/>
        </w:rPr>
      </w:pPr>
      <w:r w:rsidRPr="00493501">
        <w:rPr>
          <w:rFonts w:ascii="宋体" w:hAnsi="宋体" w:hint="eastAsia"/>
          <w:sz w:val="22"/>
        </w:rPr>
        <w:t>动规参考程序如下所示。</w:t>
      </w:r>
    </w:p>
    <w:p w:rsidR="00A86F83" w:rsidRPr="00493501" w:rsidRDefault="00A86F83" w:rsidP="00A86F83">
      <w:pPr>
        <w:widowControl/>
        <w:ind w:firstLine="420"/>
        <w:jc w:val="left"/>
        <w:rPr>
          <w:rFonts w:ascii="宋体" w:hAnsi="宋体"/>
          <w:sz w:val="22"/>
        </w:rPr>
      </w:pPr>
    </w:p>
    <w:tbl>
      <w:tblPr>
        <w:tblW w:w="0" w:type="auto"/>
        <w:jc w:val="center"/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545"/>
        <w:gridCol w:w="8359"/>
      </w:tblGrid>
      <w:tr w:rsidR="00A86F83" w:rsidRPr="00C11851" w:rsidTr="008954C2">
        <w:trPr>
          <w:jc w:val="center"/>
        </w:trPr>
        <w:tc>
          <w:tcPr>
            <w:tcW w:w="545" w:type="dxa"/>
            <w:shd w:val="clear" w:color="auto" w:fill="F0F0F0"/>
          </w:tcPr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39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63</w:t>
            </w:r>
          </w:p>
          <w:p w:rsidR="00A86F83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65</w:t>
            </w:r>
          </w:p>
        </w:tc>
        <w:tc>
          <w:tcPr>
            <w:tcW w:w="8359" w:type="dxa"/>
            <w:shd w:val="clear" w:color="auto" w:fill="F6F6F6"/>
          </w:tcPr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 xml:space="preserve">//通信服务 — DP 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6078C1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078C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6078C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078C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6078C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6078C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6078C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10010</w:t>
            </w:r>
            <w:r w:rsidRPr="006078C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proofErr w:type="spellStart"/>
            <w:r w:rsidRPr="006078C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6078C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078C1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6078C1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INF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6078C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6078C1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0x3f3f3f3f</w:t>
            </w:r>
            <w:r w:rsidRPr="006078C1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6078C1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vector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vis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vis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//标记已访问 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tmp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size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枚举子结点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如果子结点没标记已访问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 //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(1)取u结点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(3)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不取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u结点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，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也没被子结点覆盖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]&lt;=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(2)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至少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选一个</w:t>
            </w:r>
            <w:r>
              <w:rPr>
                <w:rFonts w:ascii="YaHei Consolas Hybrid" w:eastAsia="YaHei Consolas Hybrid" w:hAnsi="YaHei Consolas Hybrid" w:cs="Courier New" w:hint="eastAsia"/>
                <w:color w:val="008000"/>
                <w:kern w:val="0"/>
                <w:sz w:val="20"/>
                <w:szCs w:val="20"/>
              </w:rPr>
              <w:t>子结点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flag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选了一个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子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结点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就要做标记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如没取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子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结点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，维护</w:t>
            </w:r>
            <w:proofErr w:type="spellStart"/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[v][0]-</w:t>
            </w:r>
            <w:proofErr w:type="spellStart"/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dp</w:t>
            </w:r>
            <w:proofErr w:type="spellEnd"/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[v][1]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tmp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tmp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表示它们差值最小的那个差值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flag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未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选子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结点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,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则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必须强制换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一个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子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结点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加入 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//加上这个差值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push_back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][0]的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从0开始，因为存在下标为0的结点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"1\n"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"%d\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n"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 xml:space="preserve">//树上01背包,选或不选 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D918AF" w:rsidRDefault="00A86F83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A86F83" w:rsidRPr="00493501" w:rsidRDefault="00A86F83" w:rsidP="00A86F83">
      <w:pPr>
        <w:widowControl/>
        <w:ind w:firstLine="420"/>
        <w:jc w:val="left"/>
        <w:rPr>
          <w:rFonts w:ascii="宋体" w:hAnsi="宋体"/>
          <w:sz w:val="22"/>
        </w:rPr>
      </w:pPr>
    </w:p>
    <w:p w:rsidR="00A86F83" w:rsidRDefault="00A86F83" w:rsidP="005B6716">
      <w:pPr>
        <w:rPr>
          <w:rFonts w:hint="eastAsia"/>
        </w:rPr>
      </w:pPr>
      <w:r>
        <w:rPr>
          <w:rFonts w:hint="eastAsia"/>
        </w:rPr>
        <w:t>回到本题：</w:t>
      </w:r>
    </w:p>
    <w:p w:rsidR="00A86F83" w:rsidRDefault="00A86F83" w:rsidP="005B6716">
      <w:pPr>
        <w:rPr>
          <w:rFonts w:hint="eastAsia"/>
        </w:rPr>
      </w:pPr>
    </w:p>
    <w:p w:rsidR="00D85CB0" w:rsidRDefault="00D85CB0" w:rsidP="005B6716">
      <w:pPr>
        <w:rPr>
          <w:rFonts w:hint="eastAsia"/>
        </w:rPr>
      </w:pPr>
      <w:r w:rsidRPr="00D85CB0">
        <w:rPr>
          <w:rFonts w:hint="eastAsia"/>
        </w:rPr>
        <w:t>当我们分析一个节点的时候，很容易想到起码有两种情况：在这个节点设或者不设。但是如果单纯地只是分析它不设，那么依据题意，它必须得被观测到，那么它的子节点到底要不要设呢？此时便又要分两种情况：被儿子观测或是被父亲观测。因此抽象成了三种状态转移：</w:t>
      </w:r>
    </w:p>
    <w:p w:rsidR="005B6716" w:rsidRDefault="005B6716" w:rsidP="005B6716">
      <w:r>
        <w:rPr>
          <w:rFonts w:hint="eastAsia"/>
        </w:rPr>
        <w:t>每个结点有三种情况，分别设为：</w:t>
      </w:r>
    </w:p>
    <w:p w:rsidR="005B6716" w:rsidRDefault="005B6716" w:rsidP="005B6716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][0]:</w:t>
      </w:r>
      <w:r>
        <w:rPr>
          <w:rFonts w:hint="eastAsia"/>
        </w:rPr>
        <w:t>自己守卫</w:t>
      </w:r>
    </w:p>
    <w:p w:rsidR="005B6716" w:rsidRDefault="005B6716" w:rsidP="005B6716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][1]:</w:t>
      </w:r>
      <w:r>
        <w:rPr>
          <w:rFonts w:hint="eastAsia"/>
        </w:rPr>
        <w:t>被儿子守</w:t>
      </w:r>
    </w:p>
    <w:p w:rsidR="005B6716" w:rsidRDefault="005B6716" w:rsidP="005B6716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][2]:</w:t>
      </w:r>
      <w:r>
        <w:rPr>
          <w:rFonts w:hint="eastAsia"/>
        </w:rPr>
        <w:t>被父亲守</w:t>
      </w:r>
    </w:p>
    <w:p w:rsidR="005B6716" w:rsidRDefault="005B6716" w:rsidP="005B6716">
      <w:r>
        <w:rPr>
          <w:rFonts w:hint="eastAsia"/>
        </w:rPr>
        <w:t>然后对于每种状态分析转移方程</w:t>
      </w:r>
      <w:r>
        <w:rPr>
          <w:rFonts w:hint="eastAsia"/>
        </w:rPr>
        <w:t>:</w:t>
      </w:r>
    </w:p>
    <w:p w:rsidR="005B6716" w:rsidRDefault="005B6716" w:rsidP="005B6716"/>
    <w:p w:rsidR="005B6716" w:rsidRDefault="005B6716" w:rsidP="005B6716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][0]:</w:t>
      </w:r>
      <w:r>
        <w:rPr>
          <w:rFonts w:hint="eastAsia"/>
        </w:rPr>
        <w:t>因为自己守了，所以儿子怎么样的状态都行。</w:t>
      </w:r>
    </w:p>
    <w:p w:rsidR="005B6716" w:rsidRDefault="005B6716" w:rsidP="005B6716">
      <w:proofErr w:type="spellStart"/>
      <w:r>
        <w:t>dp</w:t>
      </w:r>
      <w:proofErr w:type="spellEnd"/>
      <w:r>
        <w:t>[u][0]+=min(</w:t>
      </w:r>
      <w:proofErr w:type="spellStart"/>
      <w:r>
        <w:t>dp</w:t>
      </w:r>
      <w:proofErr w:type="spellEnd"/>
      <w:r>
        <w:t xml:space="preserve">[v][2], </w:t>
      </w:r>
      <w:proofErr w:type="spellStart"/>
      <w:r>
        <w:t>dp</w:t>
      </w:r>
      <w:proofErr w:type="spellEnd"/>
      <w:r>
        <w:t>[v][0],</w:t>
      </w:r>
      <w:proofErr w:type="spellStart"/>
      <w:r>
        <w:t>dp</w:t>
      </w:r>
      <w:proofErr w:type="spellEnd"/>
      <w:r>
        <w:t>[v][1]);</w:t>
      </w:r>
    </w:p>
    <w:p w:rsidR="005B6716" w:rsidRDefault="005B6716" w:rsidP="005B6716"/>
    <w:p w:rsidR="00DE1C51" w:rsidRDefault="005B6716" w:rsidP="00DE1C51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][2]:</w:t>
      </w:r>
      <w:r>
        <w:rPr>
          <w:rFonts w:hint="eastAsia"/>
        </w:rPr>
        <w:t>被父亲守，对于每个儿子来说，它既可以自己守也可以被儿子的儿子守。</w:t>
      </w:r>
    </w:p>
    <w:p w:rsidR="00DE1C51" w:rsidRDefault="00DE1C51" w:rsidP="00DE1C51">
      <w:pPr>
        <w:rPr>
          <w:rFonts w:hint="eastAsia"/>
        </w:rPr>
      </w:pPr>
      <w:proofErr w:type="spellStart"/>
      <w:r>
        <w:t>dp</w:t>
      </w:r>
      <w:proofErr w:type="spellEnd"/>
      <w:r>
        <w:t>[u][2]+=min(</w:t>
      </w:r>
      <w:proofErr w:type="spellStart"/>
      <w:r>
        <w:t>dp</w:t>
      </w:r>
      <w:proofErr w:type="spellEnd"/>
      <w:r>
        <w:t>[v][1],</w:t>
      </w:r>
      <w:proofErr w:type="spellStart"/>
      <w:r>
        <w:t>dp</w:t>
      </w:r>
      <w:proofErr w:type="spellEnd"/>
      <w:r>
        <w:t>[v][0]);</w:t>
      </w:r>
    </w:p>
    <w:p w:rsidR="005B6716" w:rsidRDefault="005B6716" w:rsidP="005B6716">
      <w:pPr>
        <w:rPr>
          <w:rFonts w:hint="eastAsia"/>
        </w:rPr>
      </w:pPr>
      <w:r>
        <w:rPr>
          <w:rFonts w:hint="eastAsia"/>
        </w:rPr>
        <w:t>为什么这时候不再需要被父节点守呢？这是因为如果父节点也守那么这个点就不再需要被它的父节点守了。</w:t>
      </w:r>
    </w:p>
    <w:p w:rsidR="00DE1C51" w:rsidRDefault="00DE1C51" w:rsidP="00DE1C5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BE70AE3" wp14:editId="499997E8">
            <wp:extent cx="1206500" cy="106116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68" cy="10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51" w:rsidRDefault="00DE1C51" w:rsidP="005B6716"/>
    <w:p w:rsidR="005B6716" w:rsidRDefault="005B6716" w:rsidP="005B6716"/>
    <w:p w:rsidR="00DE1C51" w:rsidRDefault="005B6716" w:rsidP="00DE1C51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][1]:</w:t>
      </w:r>
      <w:r>
        <w:rPr>
          <w:rFonts w:hint="eastAsia"/>
        </w:rPr>
        <w:t>被儿子守，</w:t>
      </w:r>
      <w:proofErr w:type="spellStart"/>
      <w:r w:rsidR="00DE1C51">
        <w:t>dp</w:t>
      </w:r>
      <w:proofErr w:type="spellEnd"/>
      <w:r w:rsidR="00DE1C51">
        <w:t>[u][1]=min(</w:t>
      </w:r>
      <w:proofErr w:type="spellStart"/>
      <w:r w:rsidR="00DE1C51">
        <w:t>dp</w:t>
      </w:r>
      <w:proofErr w:type="spellEnd"/>
      <w:r w:rsidR="00DE1C51">
        <w:t>[u][1],</w:t>
      </w:r>
      <w:proofErr w:type="spellStart"/>
      <w:r w:rsidR="00DE1C51">
        <w:t>dp</w:t>
      </w:r>
      <w:proofErr w:type="spellEnd"/>
      <w:r w:rsidR="00DE1C51">
        <w:t>[u][2]-min(</w:t>
      </w:r>
      <w:proofErr w:type="spellStart"/>
      <w:r w:rsidR="00DE1C51">
        <w:t>dp</w:t>
      </w:r>
      <w:proofErr w:type="spellEnd"/>
      <w:r w:rsidR="00DE1C51">
        <w:t>[v][1],</w:t>
      </w:r>
      <w:proofErr w:type="spellStart"/>
      <w:r w:rsidR="00DE1C51">
        <w:t>dp</w:t>
      </w:r>
      <w:proofErr w:type="spellEnd"/>
      <w:r w:rsidR="00DE1C51">
        <w:t>[v][0])+</w:t>
      </w:r>
      <w:proofErr w:type="spellStart"/>
      <w:r w:rsidR="00DE1C51">
        <w:t>dp</w:t>
      </w:r>
      <w:proofErr w:type="spellEnd"/>
      <w:r w:rsidR="00DE1C51">
        <w:t>[v][0]</w:t>
      </w:r>
    </w:p>
    <w:p w:rsidR="00DE1C51" w:rsidRDefault="00DE1C51" w:rsidP="00DE1C5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5100" cy="121603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21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51" w:rsidRDefault="00DE1C51" w:rsidP="005B6716"/>
    <w:p w:rsidR="005B6716" w:rsidRDefault="005B6716" w:rsidP="005B6716">
      <w:r>
        <w:rPr>
          <w:rFonts w:hint="eastAsia"/>
        </w:rPr>
        <w:t>如果点</w:t>
      </w:r>
      <w:r>
        <w:rPr>
          <w:rFonts w:hint="eastAsia"/>
        </w:rPr>
        <w:t>u</w:t>
      </w:r>
      <w:r>
        <w:rPr>
          <w:rFonts w:hint="eastAsia"/>
        </w:rPr>
        <w:t>被自己的儿子守，那么就意味着</w:t>
      </w:r>
      <w:r>
        <w:rPr>
          <w:rFonts w:hint="eastAsia"/>
        </w:rPr>
        <w:t>u</w:t>
      </w:r>
      <w:r>
        <w:rPr>
          <w:rFonts w:hint="eastAsia"/>
        </w:rPr>
        <w:t>的所有子节点中至少有一个点需要自己守自己。那么什么情况下</w:t>
      </w:r>
      <w:r>
        <w:rPr>
          <w:rFonts w:hint="eastAsia"/>
        </w:rPr>
        <w:t>u</w:t>
      </w:r>
      <w:r>
        <w:rPr>
          <w:rFonts w:hint="eastAsia"/>
        </w:rPr>
        <w:t>的子节点不会选择守呢？对于子节点</w:t>
      </w:r>
      <w:r>
        <w:rPr>
          <w:rFonts w:hint="eastAsia"/>
        </w:rPr>
        <w:t>v</w:t>
      </w:r>
      <w:r>
        <w:rPr>
          <w:rFonts w:hint="eastAsia"/>
        </w:rPr>
        <w:t>来说，自己守的代价为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[v][0],</w:t>
      </w:r>
      <w:r>
        <w:rPr>
          <w:rFonts w:hint="eastAsia"/>
        </w:rPr>
        <w:t>而因为它的父节点</w:t>
      </w:r>
      <w:r>
        <w:rPr>
          <w:rFonts w:hint="eastAsia"/>
        </w:rPr>
        <w:t>u</w:t>
      </w:r>
      <w:r>
        <w:rPr>
          <w:rFonts w:hint="eastAsia"/>
        </w:rPr>
        <w:t>不会守自己，所以</w:t>
      </w:r>
      <w:r>
        <w:rPr>
          <w:rFonts w:hint="eastAsia"/>
        </w:rPr>
        <w:t>v</w:t>
      </w:r>
      <w:r>
        <w:rPr>
          <w:rFonts w:hint="eastAsia"/>
        </w:rPr>
        <w:t>还有一种选择，也就是被自己的儿子守，即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[v][1];</w:t>
      </w:r>
      <w:r>
        <w:rPr>
          <w:rFonts w:hint="eastAsia"/>
        </w:rPr>
        <w:t>所以当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[v][0]&gt;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[v][1]</w:t>
      </w:r>
      <w:r>
        <w:rPr>
          <w:rFonts w:hint="eastAsia"/>
        </w:rPr>
        <w:t>时，</w:t>
      </w:r>
      <w:r>
        <w:rPr>
          <w:rFonts w:hint="eastAsia"/>
        </w:rPr>
        <w:t>v</w:t>
      </w:r>
      <w:r>
        <w:rPr>
          <w:rFonts w:hint="eastAsia"/>
        </w:rPr>
        <w:t>不会守。</w:t>
      </w:r>
    </w:p>
    <w:p w:rsidR="005B6716" w:rsidRDefault="005B6716" w:rsidP="005B6716"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同时需要注意此时的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[u][2]</w:t>
      </w:r>
      <w:r>
        <w:rPr>
          <w:rFonts w:hint="eastAsia"/>
        </w:rPr>
        <w:t>表示的是所有子节点的最小总价值，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[u][2]-min(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[v][1],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[v][0])+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[v][0] </w:t>
      </w:r>
      <w:r>
        <w:rPr>
          <w:rFonts w:hint="eastAsia"/>
        </w:rPr>
        <w:t>表示的就是如果</w:t>
      </w:r>
      <w:r>
        <w:rPr>
          <w:rFonts w:hint="eastAsia"/>
        </w:rPr>
        <w:t>u</w:t>
      </w:r>
      <w:r>
        <w:rPr>
          <w:rFonts w:hint="eastAsia"/>
        </w:rPr>
        <w:t>点被儿子守，所有儿子中至少有一个点守的价值。然后在其中取最小值。</w:t>
      </w:r>
    </w:p>
    <w:p w:rsidR="000345E2" w:rsidRDefault="000345E2" w:rsidP="005B6716">
      <w:pPr>
        <w:rPr>
          <w:rFonts w:hint="eastAsia"/>
        </w:rPr>
      </w:pPr>
    </w:p>
    <w:tbl>
      <w:tblPr>
        <w:tblW w:w="0" w:type="auto"/>
        <w:jc w:val="center"/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545"/>
        <w:gridCol w:w="8359"/>
      </w:tblGrid>
      <w:tr w:rsidR="00A86F83" w:rsidRPr="00C11851" w:rsidTr="008954C2">
        <w:trPr>
          <w:jc w:val="center"/>
        </w:trPr>
        <w:tc>
          <w:tcPr>
            <w:tcW w:w="545" w:type="dxa"/>
            <w:shd w:val="clear" w:color="auto" w:fill="F0F0F0"/>
          </w:tcPr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26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50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51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52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53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54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55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56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57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58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59</w:t>
            </w:r>
          </w:p>
          <w:p w:rsidR="00A86F83" w:rsidRPr="00C11851" w:rsidRDefault="00A86F83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60</w:t>
            </w:r>
          </w:p>
          <w:p w:rsidR="00A86F83" w:rsidRPr="00C11851" w:rsidRDefault="00A86F83" w:rsidP="00A86F83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61</w:t>
            </w:r>
          </w:p>
        </w:tc>
        <w:tc>
          <w:tcPr>
            <w:tcW w:w="8359" w:type="dxa"/>
            <w:shd w:val="clear" w:color="auto" w:fill="F6F6F6"/>
          </w:tcPr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//防守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 &lt;bits/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2000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to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next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3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from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to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from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from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30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  <w:r w:rsidRPr="00A86F83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//自己守,三种情况都有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86F83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//父亲守, 则可由它儿子守也可自己守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86F83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//儿子守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to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])+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A86F83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//结点有0，所以要初始为-1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node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node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node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son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d"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son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node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son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son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]++;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in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A86F83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//找到根结点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"%d\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n"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min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dp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]));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6F83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86F83" w:rsidRPr="00A86F83" w:rsidRDefault="00A86F83" w:rsidP="00A86F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A86F83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A86F83" w:rsidRDefault="00A86F83" w:rsidP="005B6716">
      <w:pPr>
        <w:rPr>
          <w:rFonts w:hint="eastAsia"/>
        </w:rPr>
      </w:pPr>
    </w:p>
    <w:p w:rsidR="00A86F83" w:rsidRDefault="00E762FA" w:rsidP="00E762FA">
      <w:pPr>
        <w:pStyle w:val="1"/>
        <w:rPr>
          <w:rFonts w:hint="eastAsia"/>
        </w:rPr>
      </w:pPr>
      <w:r>
        <w:rPr>
          <w:rFonts w:hint="eastAsia"/>
        </w:rPr>
        <w:t>极北之雪</w:t>
      </w:r>
    </w:p>
    <w:p w:rsidR="00E762FA" w:rsidRDefault="00E762FA" w:rsidP="00E762FA">
      <w:bookmarkStart w:id="1" w:name="_Toc52659790"/>
      <w:r>
        <w:t>树的直径</w:t>
      </w:r>
      <w:bookmarkEnd w:id="1"/>
    </w:p>
    <w:p w:rsidR="00E762FA" w:rsidRPr="00493501" w:rsidRDefault="00E762FA" w:rsidP="00E762FA">
      <w:pPr>
        <w:rPr>
          <w:sz w:val="22"/>
        </w:rPr>
      </w:pPr>
    </w:p>
    <w:p w:rsidR="00E762FA" w:rsidRPr="00493501" w:rsidRDefault="00E762FA" w:rsidP="00E762FA">
      <w:pPr>
        <w:rPr>
          <w:sz w:val="22"/>
        </w:rPr>
      </w:pPr>
      <w:r w:rsidRPr="00493501">
        <w:rPr>
          <w:rFonts w:hint="eastAsia"/>
          <w:sz w:val="22"/>
        </w:rPr>
        <w:t xml:space="preserve">    </w:t>
      </w:r>
      <w:r w:rsidRPr="00493501">
        <w:rPr>
          <w:rFonts w:hint="eastAsia"/>
          <w:sz w:val="22"/>
        </w:rPr>
        <w:t>【题目描述】</w:t>
      </w:r>
      <w:r>
        <w:rPr>
          <w:rFonts w:hint="eastAsia"/>
          <w:sz w:val="22"/>
        </w:rPr>
        <w:t xml:space="preserve">3.33 </w:t>
      </w:r>
      <w:r w:rsidRPr="00493501">
        <w:rPr>
          <w:rFonts w:hint="eastAsia"/>
          <w:sz w:val="22"/>
        </w:rPr>
        <w:t>极北之地（</w:t>
      </w:r>
      <w:r w:rsidRPr="00493501">
        <w:rPr>
          <w:rFonts w:hint="eastAsia"/>
          <w:sz w:val="22"/>
        </w:rPr>
        <w:t>road</w:t>
      </w:r>
      <w:r w:rsidRPr="00493501">
        <w:rPr>
          <w:rFonts w:hint="eastAsia"/>
          <w:sz w:val="22"/>
        </w:rPr>
        <w:t>）</w:t>
      </w:r>
      <w:r w:rsidRPr="00493501">
        <w:rPr>
          <w:rFonts w:hint="eastAsia"/>
          <w:sz w:val="22"/>
        </w:rPr>
        <w:t>POJ 2631</w:t>
      </w:r>
    </w:p>
    <w:p w:rsidR="00E762FA" w:rsidRDefault="00E762FA" w:rsidP="00E762FA">
      <w:pPr>
        <w:ind w:firstLine="435"/>
        <w:rPr>
          <w:sz w:val="22"/>
        </w:rPr>
      </w:pPr>
      <w:r>
        <w:rPr>
          <w:rFonts w:hint="eastAsia"/>
          <w:sz w:val="22"/>
        </w:rPr>
        <w:t>在</w:t>
      </w:r>
      <w:r w:rsidRPr="00493501">
        <w:rPr>
          <w:rFonts w:hint="eastAsia"/>
          <w:sz w:val="22"/>
        </w:rPr>
        <w:t>极北之地建设和维护道路是一件非常困难的事情，因此那里任意两个村庄之间只有一条道路连通（双向）且所有村庄（多达</w:t>
      </w:r>
      <w:r w:rsidRPr="00493501">
        <w:rPr>
          <w:rFonts w:hint="eastAsia"/>
          <w:sz w:val="22"/>
        </w:rPr>
        <w:t>10 000</w:t>
      </w:r>
      <w:r w:rsidRPr="00493501">
        <w:rPr>
          <w:rFonts w:hint="eastAsia"/>
          <w:sz w:val="22"/>
        </w:rPr>
        <w:t>个，从</w:t>
      </w:r>
      <w:r w:rsidRPr="00493501">
        <w:rPr>
          <w:rFonts w:hint="eastAsia"/>
          <w:sz w:val="22"/>
        </w:rPr>
        <w:t>1</w:t>
      </w:r>
      <w:r w:rsidRPr="00493501">
        <w:rPr>
          <w:rFonts w:hint="eastAsia"/>
          <w:sz w:val="22"/>
        </w:rPr>
        <w:t>开始编号）都可以直接或间接到达。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你的工作是计算出两个最远村庄的道路长度。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【输入格式】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输入有多行，每行有三个整数，即两个村庄的编号及之间的道路长度。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【输出格式】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输出两个最远村庄的道路长度。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lastRenderedPageBreak/>
        <w:t>【输入样例】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5 1 6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1 4 5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6 3 9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2 6 8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6 1 7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【输出样例】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22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【算法分析】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样例如图</w:t>
      </w:r>
      <w:r>
        <w:rPr>
          <w:rFonts w:hint="eastAsia"/>
          <w:sz w:val="22"/>
        </w:rPr>
        <w:t>3</w:t>
      </w:r>
      <w:r w:rsidRPr="00493501">
        <w:rPr>
          <w:rFonts w:hint="eastAsia"/>
          <w:sz w:val="22"/>
        </w:rPr>
        <w:t>.</w:t>
      </w:r>
      <w:r>
        <w:rPr>
          <w:rFonts w:hint="eastAsia"/>
          <w:sz w:val="22"/>
        </w:rPr>
        <w:t>69</w:t>
      </w:r>
      <w:r w:rsidRPr="00493501">
        <w:rPr>
          <w:rFonts w:hint="eastAsia"/>
          <w:sz w:val="22"/>
        </w:rPr>
        <w:t>所示，其中粗线即为所求的最长道路。</w:t>
      </w:r>
    </w:p>
    <w:p w:rsidR="00E762FA" w:rsidRPr="00493501" w:rsidRDefault="00E762FA" w:rsidP="00E762FA">
      <w:pPr>
        <w:ind w:firstLine="435"/>
        <w:jc w:val="center"/>
        <w:rPr>
          <w:sz w:val="22"/>
        </w:rPr>
      </w:pPr>
      <w:r w:rsidRPr="00493501">
        <w:rPr>
          <w:rFonts w:hint="eastAsia"/>
          <w:noProof/>
          <w:sz w:val="22"/>
        </w:rPr>
        <w:drawing>
          <wp:inline distT="0" distB="0" distL="0" distR="0" wp14:anchorId="74F7BC0E" wp14:editId="5EF65D58">
            <wp:extent cx="1536192" cy="1398537"/>
            <wp:effectExtent l="0" t="0" r="698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54" cy="13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FA" w:rsidRPr="00493501" w:rsidRDefault="00E762FA" w:rsidP="00E762FA">
      <w:pPr>
        <w:ind w:firstLine="435"/>
        <w:jc w:val="center"/>
        <w:rPr>
          <w:sz w:val="22"/>
        </w:rPr>
      </w:pPr>
      <w:r w:rsidRPr="00493501">
        <w:rPr>
          <w:rFonts w:hint="eastAsia"/>
          <w:sz w:val="22"/>
        </w:rPr>
        <w:t>图</w:t>
      </w:r>
      <w:r>
        <w:rPr>
          <w:rFonts w:hint="eastAsia"/>
          <w:sz w:val="22"/>
        </w:rPr>
        <w:t>3</w:t>
      </w:r>
      <w:r w:rsidRPr="00493501">
        <w:rPr>
          <w:rFonts w:hint="eastAsia"/>
          <w:sz w:val="22"/>
        </w:rPr>
        <w:t>.</w:t>
      </w:r>
      <w:r>
        <w:rPr>
          <w:rFonts w:hint="eastAsia"/>
          <w:sz w:val="22"/>
        </w:rPr>
        <w:t>69</w:t>
      </w:r>
    </w:p>
    <w:p w:rsidR="00E762FA" w:rsidRPr="00493501" w:rsidRDefault="00E762FA" w:rsidP="00E762FA">
      <w:pPr>
        <w:ind w:firstLine="435"/>
        <w:rPr>
          <w:sz w:val="22"/>
        </w:rPr>
      </w:pP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显然题目是求树中最远的两个结点之间的距离，即树的直径（也可以称作树的最长链）。解决办法是第一次任意选一个点进行</w:t>
      </w:r>
      <w:r w:rsidRPr="00493501">
        <w:rPr>
          <w:rFonts w:hint="eastAsia"/>
          <w:sz w:val="22"/>
        </w:rPr>
        <w:t>DFS</w:t>
      </w:r>
      <w:r w:rsidRPr="00493501">
        <w:rPr>
          <w:rFonts w:hint="eastAsia"/>
          <w:sz w:val="22"/>
        </w:rPr>
        <w:t>（或</w:t>
      </w:r>
      <w:r w:rsidRPr="00493501">
        <w:rPr>
          <w:rFonts w:hint="eastAsia"/>
          <w:sz w:val="22"/>
        </w:rPr>
        <w:t>BFS</w:t>
      </w:r>
      <w:r w:rsidRPr="00493501">
        <w:rPr>
          <w:rFonts w:hint="eastAsia"/>
          <w:sz w:val="22"/>
        </w:rPr>
        <w:t>）找到离它最远的点，此点就是最长链的一个端点，再以此点进行</w:t>
      </w:r>
      <w:r w:rsidRPr="00493501">
        <w:rPr>
          <w:rFonts w:hint="eastAsia"/>
          <w:sz w:val="22"/>
        </w:rPr>
        <w:t>DFS</w:t>
      </w:r>
      <w:r w:rsidRPr="00493501">
        <w:rPr>
          <w:rFonts w:hint="eastAsia"/>
          <w:sz w:val="22"/>
        </w:rPr>
        <w:t>（或</w:t>
      </w:r>
      <w:r w:rsidRPr="00493501">
        <w:rPr>
          <w:rFonts w:hint="eastAsia"/>
          <w:sz w:val="22"/>
        </w:rPr>
        <w:t>BFS</w:t>
      </w:r>
      <w:r w:rsidRPr="00493501">
        <w:rPr>
          <w:rFonts w:hint="eastAsia"/>
          <w:sz w:val="22"/>
        </w:rPr>
        <w:t>），找到离它最远的点，此点就是最长链的另一个端点。</w:t>
      </w:r>
    </w:p>
    <w:p w:rsidR="00E762FA" w:rsidRPr="00493501" w:rsidRDefault="00E762FA" w:rsidP="00E762FA">
      <w:pPr>
        <w:ind w:firstLine="435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9"/>
        <w:gridCol w:w="7523"/>
      </w:tblGrid>
      <w:tr w:rsidR="00E762FA" w:rsidRPr="00493501" w:rsidTr="008954C2">
        <w:tc>
          <w:tcPr>
            <w:tcW w:w="1009" w:type="dxa"/>
            <w:shd w:val="clear" w:color="auto" w:fill="auto"/>
          </w:tcPr>
          <w:p w:rsidR="00E762FA" w:rsidRPr="00493501" w:rsidRDefault="00E762FA" w:rsidP="008954C2">
            <w:pPr>
              <w:rPr>
                <w:sz w:val="22"/>
              </w:rPr>
            </w:pPr>
            <w:r w:rsidRPr="00493501">
              <w:rPr>
                <w:sz w:val="22"/>
              </w:rP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95pt;height:29.95pt" o:ole="">
                  <v:imagedata r:id="rId14" o:title=""/>
                </v:shape>
                <o:OLEObject Type="Embed" ProgID="PBrush" ShapeID="_x0000_i1025" DrawAspect="Content" ObjectID="_1691179644" r:id="rId15"/>
              </w:object>
            </w:r>
          </w:p>
        </w:tc>
        <w:tc>
          <w:tcPr>
            <w:tcW w:w="7888" w:type="dxa"/>
            <w:shd w:val="clear" w:color="auto" w:fill="auto"/>
          </w:tcPr>
          <w:p w:rsidR="00E762FA" w:rsidRPr="00493501" w:rsidRDefault="00E762FA" w:rsidP="008954C2">
            <w:pPr>
              <w:ind w:firstLineChars="200" w:firstLine="440"/>
              <w:rPr>
                <w:rFonts w:asciiTheme="minorHAnsi" w:eastAsia="楷体_GB2312" w:hAnsiTheme="minorHAnsi"/>
                <w:sz w:val="22"/>
                <w:szCs w:val="21"/>
              </w:rPr>
            </w:pPr>
            <w:r w:rsidRPr="00493501">
              <w:rPr>
                <w:rFonts w:ascii="楷体_GB2312" w:eastAsia="楷体_GB2312" w:hint="eastAsia"/>
                <w:sz w:val="22"/>
                <w:szCs w:val="21"/>
              </w:rPr>
              <w:t>假设结点s和t是最长链的两个端点，任选一结点u进行DFS搜到的结点为v，可能情况如下：</w:t>
            </w:r>
          </w:p>
          <w:p w:rsidR="00E762FA" w:rsidRPr="00493501" w:rsidRDefault="00E762FA" w:rsidP="008954C2">
            <w:pPr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493501">
              <w:rPr>
                <w:rFonts w:ascii="楷体_GB2312" w:eastAsia="楷体_GB2312" w:hint="eastAsia"/>
                <w:sz w:val="22"/>
                <w:szCs w:val="21"/>
              </w:rPr>
              <w:t>（1）v点在最长链上，那么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[u，v]＞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[u，v]＋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[v，s]，与已知矛盾。</w:t>
            </w:r>
          </w:p>
          <w:p w:rsidR="00E762FA" w:rsidRPr="00493501" w:rsidRDefault="00E762FA" w:rsidP="008954C2">
            <w:pPr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493501">
              <w:rPr>
                <w:rFonts w:ascii="楷体_GB2312" w:eastAsia="楷体_GB2312" w:hint="eastAsia"/>
                <w:sz w:val="22"/>
                <w:szCs w:val="21"/>
              </w:rPr>
              <w:t>（2）v点不在最长链上，则在最长链上选择一个结点x，则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[u，v]＞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[u，x]＋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[x，t]，那么有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[s，v]＝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[s，x]＋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[x，u]＋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[u，v]＞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[s，x]＋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[x，t]＝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[s，t]，即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[s，v]＞</w:t>
            </w:r>
            <w:proofErr w:type="spellStart"/>
            <w:r w:rsidRPr="00493501">
              <w:rPr>
                <w:rFonts w:ascii="楷体_GB2312" w:eastAsia="楷体_GB2312" w:hint="eastAsia"/>
                <w:sz w:val="22"/>
                <w:szCs w:val="21"/>
              </w:rPr>
              <w:t>Dist</w:t>
            </w:r>
            <w:proofErr w:type="spellEnd"/>
            <w:r w:rsidRPr="00493501">
              <w:rPr>
                <w:rFonts w:ascii="楷体_GB2312" w:eastAsia="楷体_GB2312" w:hint="eastAsia"/>
                <w:sz w:val="22"/>
                <w:szCs w:val="21"/>
              </w:rPr>
              <w:t>[s，t]，与已知矛盾。</w:t>
            </w:r>
          </w:p>
          <w:p w:rsidR="00E762FA" w:rsidRPr="00493501" w:rsidRDefault="00E762FA" w:rsidP="008954C2">
            <w:pPr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493501">
              <w:rPr>
                <w:rFonts w:ascii="楷体_GB2312" w:eastAsia="楷体_GB2312" w:hint="eastAsia"/>
                <w:sz w:val="22"/>
                <w:szCs w:val="21"/>
              </w:rPr>
              <w:t>（3</w:t>
            </w:r>
            <w:r>
              <w:rPr>
                <w:rFonts w:ascii="楷体_GB2312" w:eastAsia="楷体_GB2312" w:hint="eastAsia"/>
                <w:sz w:val="22"/>
                <w:szCs w:val="21"/>
              </w:rPr>
              <w:t>）其他</w:t>
            </w:r>
            <w:r w:rsidRPr="00493501">
              <w:rPr>
                <w:rFonts w:ascii="楷体_GB2312" w:eastAsia="楷体_GB2312" w:hint="eastAsia"/>
                <w:sz w:val="22"/>
                <w:szCs w:val="21"/>
              </w:rPr>
              <w:t xml:space="preserve">可能的情况均可以此反证法证明。 </w:t>
            </w:r>
          </w:p>
        </w:tc>
      </w:tr>
    </w:tbl>
    <w:p w:rsidR="00E762FA" w:rsidRPr="00493501" w:rsidRDefault="00E762FA" w:rsidP="00E762FA">
      <w:pPr>
        <w:ind w:firstLine="435"/>
        <w:rPr>
          <w:sz w:val="22"/>
        </w:rPr>
      </w:pP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基于</w:t>
      </w:r>
      <w:r w:rsidRPr="00493501">
        <w:rPr>
          <w:sz w:val="22"/>
        </w:rPr>
        <w:t>DFS</w:t>
      </w:r>
      <w:r w:rsidRPr="00493501">
        <w:rPr>
          <w:sz w:val="22"/>
        </w:rPr>
        <w:t>的参考程序如下所示。</w:t>
      </w:r>
    </w:p>
    <w:p w:rsidR="00E762FA" w:rsidRPr="00493501" w:rsidRDefault="00E762FA" w:rsidP="00E762FA">
      <w:pPr>
        <w:ind w:firstLine="435"/>
        <w:rPr>
          <w:sz w:val="22"/>
        </w:rPr>
      </w:pPr>
    </w:p>
    <w:tbl>
      <w:tblPr>
        <w:tblW w:w="0" w:type="auto"/>
        <w:jc w:val="center"/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545"/>
        <w:gridCol w:w="8359"/>
      </w:tblGrid>
      <w:tr w:rsidR="00E762FA" w:rsidRPr="00C11851" w:rsidTr="008954C2">
        <w:trPr>
          <w:jc w:val="center"/>
        </w:trPr>
        <w:tc>
          <w:tcPr>
            <w:tcW w:w="545" w:type="dxa"/>
            <w:shd w:val="clear" w:color="auto" w:fill="F0F0F0"/>
          </w:tcPr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11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59</w:t>
            </w:r>
          </w:p>
        </w:tc>
        <w:tc>
          <w:tcPr>
            <w:tcW w:w="8359" w:type="dxa"/>
            <w:shd w:val="clear" w:color="auto" w:fill="F6F6F6"/>
          </w:tcPr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//极北之地 — DFS算法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#include&lt;bits/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100005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node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next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//使用前向星表示法，请参见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图的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章</w:t>
            </w:r>
            <w:r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节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lenth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lenth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node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d%d%d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node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//第一次node为1，第二次node为最长链的一个端点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"%d\n"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E762FA" w:rsidRPr="00493501" w:rsidRDefault="00E762FA" w:rsidP="00E762FA">
      <w:pPr>
        <w:ind w:firstLine="435"/>
        <w:rPr>
          <w:sz w:val="22"/>
        </w:rPr>
      </w:pP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sz w:val="22"/>
        </w:rPr>
        <w:t>基于</w:t>
      </w:r>
      <w:r w:rsidRPr="00493501">
        <w:rPr>
          <w:sz w:val="22"/>
        </w:rPr>
        <w:t>BFS</w:t>
      </w:r>
      <w:r w:rsidRPr="00493501">
        <w:rPr>
          <w:sz w:val="22"/>
        </w:rPr>
        <w:t>的参考程序如下所示。</w:t>
      </w:r>
    </w:p>
    <w:p w:rsidR="00E762FA" w:rsidRPr="00493501" w:rsidRDefault="00E762FA" w:rsidP="00E762FA">
      <w:pPr>
        <w:ind w:firstLine="435"/>
        <w:rPr>
          <w:sz w:val="22"/>
        </w:rPr>
      </w:pPr>
    </w:p>
    <w:tbl>
      <w:tblPr>
        <w:tblW w:w="0" w:type="auto"/>
        <w:jc w:val="center"/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545"/>
        <w:gridCol w:w="8359"/>
      </w:tblGrid>
      <w:tr w:rsidR="00E762FA" w:rsidRPr="00C11851" w:rsidTr="008954C2">
        <w:trPr>
          <w:jc w:val="center"/>
        </w:trPr>
        <w:tc>
          <w:tcPr>
            <w:tcW w:w="545" w:type="dxa"/>
            <w:shd w:val="clear" w:color="auto" w:fill="F0F0F0"/>
          </w:tcPr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64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67</w:t>
            </w:r>
          </w:p>
        </w:tc>
        <w:tc>
          <w:tcPr>
            <w:tcW w:w="8359" w:type="dxa"/>
            <w:shd w:val="clear" w:color="auto" w:fill="F6F6F6"/>
          </w:tcPr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 xml:space="preserve">//极北之地 — BFS算法 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#include&lt;bits/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100005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lastRenderedPageBreak/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node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next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8AF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//使用前向星表示法，请参见第五章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queue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empty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front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pop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q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push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node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d%d%d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visit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Bfs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node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8AF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"%d\n"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8AF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8AF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D918AF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D918AF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E762FA" w:rsidRPr="00493501" w:rsidRDefault="00E762FA" w:rsidP="00E762FA">
      <w:pPr>
        <w:ind w:firstLine="435"/>
        <w:rPr>
          <w:sz w:val="22"/>
        </w:rPr>
      </w:pP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BFS</w:t>
      </w:r>
      <w:r w:rsidRPr="00493501">
        <w:rPr>
          <w:rFonts w:hint="eastAsia"/>
          <w:sz w:val="22"/>
        </w:rPr>
        <w:t>及</w:t>
      </w:r>
      <w:r w:rsidRPr="00493501">
        <w:rPr>
          <w:rFonts w:hint="eastAsia"/>
          <w:sz w:val="22"/>
        </w:rPr>
        <w:t>DFS</w:t>
      </w:r>
      <w:r w:rsidRPr="00493501">
        <w:rPr>
          <w:rFonts w:hint="eastAsia"/>
          <w:sz w:val="22"/>
        </w:rPr>
        <w:t>算法的时间复杂度均为</w:t>
      </w:r>
      <w:r w:rsidRPr="00493501">
        <w:rPr>
          <w:rFonts w:hint="eastAsia"/>
          <w:sz w:val="22"/>
        </w:rPr>
        <w:t>O(n)</w:t>
      </w:r>
      <w:r w:rsidRPr="00493501">
        <w:rPr>
          <w:rFonts w:hint="eastAsia"/>
          <w:sz w:val="22"/>
        </w:rPr>
        <w:t>，其优点是可以在第一次</w:t>
      </w:r>
      <w:r w:rsidRPr="00493501">
        <w:rPr>
          <w:rFonts w:hint="eastAsia"/>
          <w:sz w:val="22"/>
        </w:rPr>
        <w:t>DFS/BFS</w:t>
      </w:r>
      <w:r w:rsidRPr="00493501">
        <w:rPr>
          <w:rFonts w:hint="eastAsia"/>
          <w:sz w:val="22"/>
        </w:rPr>
        <w:t>时记录前驱，缺点是代码量稍大。</w:t>
      </w:r>
    </w:p>
    <w:p w:rsidR="00E762FA" w:rsidRPr="00493501" w:rsidRDefault="00E762FA" w:rsidP="00E762FA">
      <w:pPr>
        <w:ind w:firstLine="435"/>
        <w:rPr>
          <w:sz w:val="22"/>
        </w:rPr>
      </w:pP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计算树的直径还可以使用树形动规算法，其时间复杂度为</w:t>
      </w:r>
      <w:r w:rsidRPr="00493501">
        <w:rPr>
          <w:rFonts w:hint="eastAsia"/>
          <w:sz w:val="22"/>
        </w:rPr>
        <w:t>O(n)</w:t>
      </w:r>
      <w:r w:rsidRPr="00493501">
        <w:rPr>
          <w:rFonts w:hint="eastAsia"/>
          <w:sz w:val="22"/>
        </w:rPr>
        <w:t>，其优点是代码量少，缺点是不容易记录路径。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设</w:t>
      </w:r>
      <w:r w:rsidRPr="00493501">
        <w:rPr>
          <w:rFonts w:hint="eastAsia"/>
          <w:sz w:val="22"/>
        </w:rPr>
        <w:t>first[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]</w:t>
      </w:r>
      <w:r w:rsidRPr="00493501">
        <w:rPr>
          <w:rFonts w:hint="eastAsia"/>
          <w:sz w:val="22"/>
        </w:rPr>
        <w:t>表示以结点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为根的子树中，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到叶子结点距离的最大值，</w:t>
      </w:r>
      <w:r w:rsidRPr="00493501">
        <w:rPr>
          <w:rFonts w:hint="eastAsia"/>
          <w:sz w:val="22"/>
        </w:rPr>
        <w:t>second[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]</w:t>
      </w:r>
      <w:r w:rsidRPr="00493501">
        <w:rPr>
          <w:rFonts w:hint="eastAsia"/>
          <w:sz w:val="22"/>
        </w:rPr>
        <w:t>表示以结点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为根的子树中，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 xml:space="preserve"> </w:t>
      </w:r>
      <w:r w:rsidRPr="00493501">
        <w:rPr>
          <w:rFonts w:hint="eastAsia"/>
          <w:sz w:val="22"/>
        </w:rPr>
        <w:t>到叶子结点距离的次大值。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因为树的直径必然是树上某一个点开始往下的最长链和次长链之和，所以答案即为：</w:t>
      </w:r>
      <w:r w:rsidRPr="00493501">
        <w:rPr>
          <w:rFonts w:hint="eastAsia"/>
          <w:sz w:val="22"/>
        </w:rPr>
        <w:t>max{first[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]</w:t>
      </w:r>
      <w:r w:rsidRPr="00493501">
        <w:rPr>
          <w:rFonts w:hint="eastAsia"/>
          <w:sz w:val="22"/>
        </w:rPr>
        <w:t>＋</w:t>
      </w:r>
      <w:r w:rsidRPr="00493501">
        <w:rPr>
          <w:rFonts w:hint="eastAsia"/>
          <w:sz w:val="22"/>
        </w:rPr>
        <w:t>second[</w:t>
      </w:r>
      <w:proofErr w:type="spellStart"/>
      <w:r w:rsidRPr="00493501">
        <w:rPr>
          <w:rFonts w:hint="eastAsia"/>
          <w:sz w:val="22"/>
        </w:rPr>
        <w:t>i</w:t>
      </w:r>
      <w:proofErr w:type="spellEnd"/>
      <w:r w:rsidRPr="00493501">
        <w:rPr>
          <w:rFonts w:hint="eastAsia"/>
          <w:sz w:val="22"/>
        </w:rPr>
        <w:t>]}</w:t>
      </w:r>
      <w:r w:rsidRPr="00493501">
        <w:rPr>
          <w:rFonts w:hint="eastAsia"/>
          <w:sz w:val="22"/>
        </w:rPr>
        <w:t>。</w:t>
      </w:r>
    </w:p>
    <w:p w:rsidR="00E762FA" w:rsidRPr="00493501" w:rsidRDefault="00E762FA" w:rsidP="00E762FA">
      <w:pPr>
        <w:ind w:firstLine="435"/>
        <w:rPr>
          <w:sz w:val="22"/>
        </w:rPr>
      </w:pPr>
      <w:r w:rsidRPr="00493501">
        <w:rPr>
          <w:rFonts w:hint="eastAsia"/>
          <w:sz w:val="22"/>
        </w:rPr>
        <w:t>参考程序如下所示。</w:t>
      </w:r>
    </w:p>
    <w:p w:rsidR="00E762FA" w:rsidRPr="00493501" w:rsidRDefault="00E762FA" w:rsidP="00E762FA">
      <w:pPr>
        <w:ind w:firstLine="435"/>
        <w:rPr>
          <w:sz w:val="22"/>
        </w:rPr>
      </w:pPr>
    </w:p>
    <w:tbl>
      <w:tblPr>
        <w:tblW w:w="0" w:type="auto"/>
        <w:jc w:val="center"/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545"/>
        <w:gridCol w:w="8359"/>
      </w:tblGrid>
      <w:tr w:rsidR="00E762FA" w:rsidRPr="00C11851" w:rsidTr="008954C2">
        <w:trPr>
          <w:jc w:val="center"/>
        </w:trPr>
        <w:tc>
          <w:tcPr>
            <w:tcW w:w="545" w:type="dxa"/>
            <w:shd w:val="clear" w:color="auto" w:fill="F0F0F0"/>
          </w:tcPr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19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29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38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lastRenderedPageBreak/>
              <w:t>39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42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43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44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45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46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47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48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49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50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51</w:t>
            </w:r>
          </w:p>
          <w:p w:rsidR="00E762FA" w:rsidRPr="00C11851" w:rsidRDefault="00E762FA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20"/>
              </w:rPr>
            </w:pPr>
            <w:r w:rsidRPr="00C11851">
              <w:rPr>
                <w:rFonts w:ascii="YaHei Consolas Hybrid" w:eastAsia="YaHei Consolas Hybrid" w:hAnsi="YaHei Consolas Hybrid" w:hint="eastAsia"/>
                <w:sz w:val="20"/>
                <w:szCs w:val="20"/>
              </w:rPr>
              <w:t>52</w:t>
            </w:r>
          </w:p>
        </w:tc>
        <w:tc>
          <w:tcPr>
            <w:tcW w:w="8359" w:type="dxa"/>
            <w:shd w:val="clear" w:color="auto" w:fill="F6F6F6"/>
          </w:tcPr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lastRenderedPageBreak/>
              <w:t>//极北之地 — DP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#include&lt;bits/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stdc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804000"/>
                <w:kern w:val="0"/>
                <w:sz w:val="20"/>
                <w:szCs w:val="20"/>
              </w:rPr>
              <w:t>++.h&gt;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MAXN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10010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86503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2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head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second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//前向星，最长路，次长路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//前向星表示法参见第五章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[++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head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k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void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father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       </w:t>
            </w: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//树形动规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head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next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father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//能更新最大值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second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//次大值就为原先最大值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865038">
              <w:rPr>
                <w:rFonts w:ascii="YaHei Consolas Hybrid" w:eastAsia="YaHei Consolas Hybrid" w:hAnsi="YaHei Consolas Hybrid" w:cs="Courier New"/>
                <w:color w:val="008000"/>
                <w:kern w:val="0"/>
                <w:sz w:val="20"/>
                <w:szCs w:val="20"/>
              </w:rPr>
              <w:t>//试试能不能更新次大值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    second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second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edge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max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first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second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YaHei Consolas Hybrid" w:eastAsia="YaHei Consolas Hybrid" w:hAnsi="YaHei Consolas Hybrid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6503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"%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d%d%d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color w:val="808080"/>
                <w:kern w:val="0"/>
                <w:sz w:val="20"/>
                <w:szCs w:val="20"/>
              </w:rPr>
              <w:t>"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AddEdge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v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u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6503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1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03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65038"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65038">
              <w:rPr>
                <w:rFonts w:ascii="YaHei Consolas Hybrid" w:eastAsia="YaHei Consolas Hybrid" w:hAnsi="YaHei Consolas Hybrid" w:cs="Courier New"/>
                <w:color w:val="FF8000"/>
                <w:kern w:val="0"/>
                <w:sz w:val="20"/>
                <w:szCs w:val="20"/>
              </w:rPr>
              <w:t>0</w:t>
            </w: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762FA" w:rsidRPr="00865038" w:rsidRDefault="00E762FA" w:rsidP="008954C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YaHei Consolas Hybrid" w:eastAsia="YaHei Consolas Hybrid" w:hAnsi="YaHei Consolas Hybrid" w:cs="Courier New"/>
                <w:color w:val="000000"/>
                <w:kern w:val="0"/>
                <w:sz w:val="20"/>
                <w:szCs w:val="20"/>
              </w:rPr>
            </w:pPr>
            <w:r w:rsidRPr="00865038">
              <w:rPr>
                <w:rFonts w:ascii="YaHei Consolas Hybrid" w:eastAsia="YaHei Consolas Hybrid" w:hAnsi="YaHei Consolas Hybrid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A3B90" w:rsidRDefault="00DA3B90" w:rsidP="00E762FA">
      <w:pPr>
        <w:ind w:firstLine="435"/>
        <w:rPr>
          <w:rFonts w:hint="eastAsia"/>
          <w:sz w:val="22"/>
        </w:rPr>
      </w:pPr>
    </w:p>
    <w:p w:rsidR="00E762FA" w:rsidRPr="00493501" w:rsidRDefault="00DA3B90" w:rsidP="00DA3B90">
      <w:pPr>
        <w:pStyle w:val="1"/>
      </w:pPr>
      <w:r>
        <w:t>魔板问题</w:t>
      </w:r>
    </w:p>
    <w:p w:rsidR="00DA3B90" w:rsidRDefault="00DA3B90" w:rsidP="00DA3B9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【算法分析】</w:t>
      </w:r>
    </w:p>
    <w:p w:rsidR="00DA3B90" w:rsidRDefault="00DA3B90" w:rsidP="00DA3B90">
      <w:pPr>
        <w:ind w:firstLineChars="200" w:firstLine="420"/>
      </w:pPr>
      <w:r>
        <w:rPr>
          <w:rFonts w:hint="eastAsia"/>
        </w:rPr>
        <w:t>作为算法设计，我们将问题的要求改选为</w:t>
      </w:r>
      <w:r>
        <w:rPr>
          <w:rFonts w:hint="eastAsia"/>
        </w:rPr>
        <w:t>300</w:t>
      </w:r>
      <w:r>
        <w:rPr>
          <w:rFonts w:hint="eastAsia"/>
        </w:rPr>
        <w:t>步的操作序列之内的穷举，将操作序列的全部列举构成一个树状结构（用</w:t>
      </w:r>
      <w:r>
        <w:rPr>
          <w:rFonts w:hint="eastAsia"/>
        </w:rPr>
        <w:t>X</w:t>
      </w:r>
      <w:r>
        <w:rPr>
          <w:rFonts w:hint="eastAsia"/>
        </w:rPr>
        <w:t>表示初始状态）如图</w:t>
      </w:r>
      <w:r>
        <w:rPr>
          <w:rFonts w:hint="eastAsia"/>
        </w:rPr>
        <w:t>10.27</w:t>
      </w:r>
      <w:r>
        <w:rPr>
          <w:rFonts w:hint="eastAsia"/>
        </w:rPr>
        <w:t>所示。</w:t>
      </w:r>
    </w:p>
    <w:p w:rsidR="00DA3B90" w:rsidRDefault="00DA3B90" w:rsidP="00DA3B90">
      <w:pPr>
        <w:ind w:firstLine="435"/>
        <w:jc w:val="center"/>
      </w:pPr>
      <w:r>
        <w:rPr>
          <w:rFonts w:hint="eastAsia"/>
          <w:noProof/>
        </w:rPr>
        <w:drawing>
          <wp:inline distT="0" distB="0" distL="0" distR="0" wp14:anchorId="2D353B25" wp14:editId="6E2AC764">
            <wp:extent cx="4648200" cy="167640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90" w:rsidRDefault="00DA3B90" w:rsidP="00DA3B90">
      <w:pPr>
        <w:ind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10.27</w:t>
      </w:r>
    </w:p>
    <w:p w:rsidR="00DA3B90" w:rsidRDefault="00DA3B90" w:rsidP="00DA3B90">
      <w:pPr>
        <w:ind w:firstLine="435"/>
      </w:pPr>
    </w:p>
    <w:p w:rsidR="00DA3B90" w:rsidRDefault="00DA3B90" w:rsidP="00DA3B90">
      <w:r>
        <w:rPr>
          <w:rFonts w:hint="eastAsia"/>
        </w:rPr>
        <w:t xml:space="preserve">    </w:t>
      </w:r>
      <w:r>
        <w:rPr>
          <w:rFonts w:hint="eastAsia"/>
        </w:rPr>
        <w:t>如果按题目给定的</w:t>
      </w:r>
      <w:r>
        <w:rPr>
          <w:rFonts w:hint="eastAsia"/>
        </w:rPr>
        <w:t>300</w:t>
      </w:r>
      <w:r>
        <w:rPr>
          <w:rFonts w:hint="eastAsia"/>
        </w:rPr>
        <w:t>步的范围计算，实际可能产生的结点数目将是十分惊人的，所以要将一些不合题意的结点剪枝，经过进一步分析，会发现有些操作序列是循环的，例如</w:t>
      </w:r>
      <w:r>
        <w:rPr>
          <w:rFonts w:hint="eastAsia"/>
        </w:rPr>
        <w:t>XAA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XBBBB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XCCCC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，…，所以我们需要记录下不同的结点序列，一旦遇到相同的序列则删除。</w:t>
      </w:r>
    </w:p>
    <w:p w:rsidR="00DA3B90" w:rsidRDefault="00DA3B90" w:rsidP="00DA3B90">
      <w:r>
        <w:rPr>
          <w:rFonts w:hint="eastAsia"/>
        </w:rPr>
        <w:t xml:space="preserve">    </w:t>
      </w:r>
      <w:r>
        <w:rPr>
          <w:rFonts w:hint="eastAsia"/>
        </w:rPr>
        <w:t>例如可以用如图</w:t>
      </w:r>
      <w:r>
        <w:rPr>
          <w:rFonts w:hint="eastAsia"/>
        </w:rPr>
        <w:t>10.28</w:t>
      </w:r>
      <w:r>
        <w:rPr>
          <w:rFonts w:hint="eastAsia"/>
        </w:rPr>
        <w:t>所示的结构来记录每一步操作。</w:t>
      </w:r>
    </w:p>
    <w:p w:rsidR="00DA3B90" w:rsidRDefault="00DA3B90" w:rsidP="00DA3B90">
      <w:pPr>
        <w:jc w:val="center"/>
      </w:pPr>
      <w:r>
        <w:rPr>
          <w:rFonts w:hint="eastAsia"/>
          <w:noProof/>
        </w:rPr>
        <w:drawing>
          <wp:inline distT="0" distB="0" distL="0" distR="0" wp14:anchorId="7A303612" wp14:editId="26973C5D">
            <wp:extent cx="3536950" cy="1263650"/>
            <wp:effectExtent l="0" t="0" r="635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90" w:rsidRDefault="00DA3B90" w:rsidP="00DA3B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10.28</w:t>
      </w:r>
    </w:p>
    <w:p w:rsidR="00DA3B90" w:rsidRDefault="00DA3B90" w:rsidP="00DA3B90"/>
    <w:p w:rsidR="00DA3B90" w:rsidRDefault="00DA3B90" w:rsidP="00DA3B90">
      <w:pPr>
        <w:ind w:firstLineChars="200" w:firstLine="420"/>
      </w:pPr>
      <w:r>
        <w:rPr>
          <w:rFonts w:hint="eastAsia"/>
        </w:rPr>
        <w:lastRenderedPageBreak/>
        <w:t>这道题跟八数码问题类似，也就是用康托展开式压缩状态，保证每种状态不会重复出现，然后进行宽搜即可。但是由于它说需要输出字典序最小的操作序列，所以最好用宽搜而不是双向广搜。</w:t>
      </w:r>
    </w:p>
    <w:p w:rsidR="00DA3B90" w:rsidRDefault="00DA3B90" w:rsidP="00DA3B90">
      <w:pPr>
        <w:ind w:firstLineChars="200" w:firstLine="420"/>
      </w:pPr>
      <w:r>
        <w:rPr>
          <w:rFonts w:hint="eastAsia"/>
        </w:rPr>
        <w:t>参考代码如下所示。</w:t>
      </w:r>
    </w:p>
    <w:p w:rsidR="00DA3B90" w:rsidRDefault="00DA3B90" w:rsidP="00DA3B90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3"/>
        <w:gridCol w:w="7959"/>
      </w:tblGrid>
      <w:tr w:rsidR="00DA3B90" w:rsidTr="008954C2">
        <w:trPr>
          <w:jc w:val="center"/>
        </w:trPr>
        <w:tc>
          <w:tcPr>
            <w:tcW w:w="576" w:type="dxa"/>
            <w:shd w:val="clear" w:color="auto" w:fill="F0F0F0"/>
          </w:tcPr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110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138</w:t>
            </w:r>
          </w:p>
        </w:tc>
        <w:tc>
          <w:tcPr>
            <w:tcW w:w="8359" w:type="dxa"/>
            <w:shd w:val="clear" w:color="auto" w:fill="F6F6F6"/>
          </w:tcPr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 xml:space="preserve">//魔板问题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—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宽搜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bool have[45000]= {0};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//存储某状态是否存在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char did[45000]= {0};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//存储某一步的操作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[45000]= {0},last[45000]= {0},cost[45000]= {0};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//分别存储当前状态，上一个状态的序号，总共进行了多少次操作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s[8]= {1,2,3,4,8,7,6,5},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=0,enter=0,now=0,len=0,f=0,temp=0;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/* s数组表示魔板的状态，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表示目标状态，enter是为了保证输出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每60个一行，now是目前搜索到的序号，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是目前总共状态，f表示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答案的序号 */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cantor()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//用康托展开式压缩状态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a=0,i=0,j=0,b=0;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=7;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&gt;=1; --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b=s[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]-1;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for(j=7; j&gt;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 --j)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if(s[j]&lt;s[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--b;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a+=b;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a*=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change()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//把状态压缩成8位的数字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a=0,i=0;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&lt;=7; ++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a=a*10+s[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turn(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//把数字解压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=7;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&gt;=0; --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]=num%10;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/=10;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go(char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++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]=change();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temp=cantor();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if(have[temp])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--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have[temp]=1;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cost[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]=cost[now]+1;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last[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]=now;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did[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go1()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//操作A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&lt;4; ++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temp=s[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]=s[i+4],s[i+4]=temp;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go('A');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&lt;4; ++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)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temp=s[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],s[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]=s[i+4],s[i+4]=temp;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go2()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//操作B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temp=s[3],s[3]=s[2],s[2]=s[1],s[1]=s[0],s[0]=temp;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temp=s[7],s[7]=s[6],s[6]=s[5],s[5]=s[4],s[4]=temp;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go('B');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temp=s[0],s[0]=s[1],s[1]=s[2],s[2]=s[3],s[3]=temp;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temp=s[4],s[4]=s[5],s[5]=s[6],s[6]=s[7],s[7]=temp;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go3()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//操作c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temp=s[1],s[1]=s[5],s[5]=s[6],s[6]=s[2],s[2]=temp;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go('C');                                       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temp=s[2],s[2]=s[6],s[6]=s[5],s[5]=s[1],s[1]=temp;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out(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)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//输出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!=1)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out(last[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&lt;&lt;did[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++enter;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if(enter%60==0)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&lt;&lt;"\n";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//保证每行最多60个字符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=0,j=0;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have[cantor()]=1;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//确定初始状态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[1]=12348765;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now=1;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=1;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&gt;&gt;s[0]&gt;&gt;s[1]&gt;&gt;s[2]&gt;&gt;s[3]&gt;&gt;s[7]&gt;&gt;s[6]&gt;&gt;s[5]&gt;&gt;s[4];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//保持输入顺序的正确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=change();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f=1;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while(f==0 &amp;&amp; now&lt;=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//宽度优先搜索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turn(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[now]);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go1();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if(f==0)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go2();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if(f==0)go3();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++now;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if(f==0)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&lt;&lt;-1&lt;&lt;"\n";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&lt;&lt;cost[f]&lt;&lt;"\n";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out(f);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if(enter%60!=0)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&lt;&lt;"\n";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//保证最后一行有回车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DA3B90" w:rsidRDefault="00DA3B90" w:rsidP="00DA3B90"/>
    <w:p w:rsidR="00DA3B90" w:rsidRDefault="00DA3B90" w:rsidP="00DA3B90">
      <w:r>
        <w:t>更精简代码：</w:t>
      </w:r>
    </w:p>
    <w:p w:rsidR="00DA3B90" w:rsidRDefault="00DA3B90" w:rsidP="00DA3B90"/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396"/>
        <w:gridCol w:w="8126"/>
      </w:tblGrid>
      <w:tr w:rsidR="00DA3B90" w:rsidTr="008954C2">
        <w:trPr>
          <w:jc w:val="center"/>
        </w:trPr>
        <w:tc>
          <w:tcPr>
            <w:tcW w:w="576" w:type="dxa"/>
            <w:shd w:val="clear" w:color="auto" w:fill="F0F0F0"/>
          </w:tcPr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DA3B90" w:rsidRDefault="00DA3B90" w:rsidP="008954C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</w:tc>
        <w:tc>
          <w:tcPr>
            <w:tcW w:w="8359" w:type="dxa"/>
            <w:shd w:val="clear" w:color="auto" w:fill="F6F6F6"/>
          </w:tcPr>
          <w:p w:rsidR="00DA3B90" w:rsidRPr="00086C25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086C25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lastRenderedPageBreak/>
              <w:t>//魔板问题-STL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#include&lt;bits/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string goal;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map&lt;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string,string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&gt;m;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queue&lt;string&gt;q;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A(string x)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t=x;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&lt;4;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swap(x[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],x[7-i]);</w:t>
            </w:r>
          </w:p>
          <w:p w:rsidR="00DA3B90" w:rsidRPr="00086C25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if(!</w:t>
            </w:r>
            <w:proofErr w:type="spellStart"/>
            <w:r w:rsidRPr="007D6D4C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(x))</w:t>
            </w:r>
            <w:r w:rsidRPr="00086C25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//没有出现过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m[x]=m[t]+'A';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B(string x)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t=x;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x[0]=t[3],x[1]=t[0],x[2]=t[1],x[3]=t[2],x[4]=t[5],x[5]=t[6],x[6]=t[7],x[7]=t[4];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if(!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m[x]=m[t]+'B';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C(string x)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t=x;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x[1]=t[6],x[2]=t[1],x[5]=t[2],x[6]=t[5];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if(!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m[x]=m[t]+'C';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freopen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("Magic.in","r",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stdin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freopen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("Magic.out","w",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stdout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char c;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&lt;8;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&gt;&gt;c;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goal+=c;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getchar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("12345678");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m["12345678"]="";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while(!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q.empty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q.front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B(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q.front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C(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q.front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(goal)!=0)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break;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q.pop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&lt;&lt;m[goal].size()&lt;&lt;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&lt;&lt;m[goal]&lt;&lt;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DA3B90" w:rsidRPr="007D6D4C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DA3B90" w:rsidRPr="00B202CF" w:rsidRDefault="00DA3B90" w:rsidP="008954C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DA3B90" w:rsidRDefault="00DA3B90" w:rsidP="00DA3B90"/>
    <w:p w:rsidR="00E762FA" w:rsidRDefault="00E762FA" w:rsidP="005B6716">
      <w:pPr>
        <w:rPr>
          <w:rFonts w:hint="eastAsia"/>
        </w:rPr>
      </w:pPr>
    </w:p>
    <w:p w:rsidR="00E762FA" w:rsidRDefault="00E762FA" w:rsidP="005B6716"/>
    <w:sectPr w:rsidR="00E76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33A" w:rsidRDefault="00AB733A" w:rsidP="00312B6D">
      <w:r>
        <w:separator/>
      </w:r>
    </w:p>
  </w:endnote>
  <w:endnote w:type="continuationSeparator" w:id="0">
    <w:p w:rsidR="00AB733A" w:rsidRDefault="00AB733A" w:rsidP="0031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33A" w:rsidRDefault="00AB733A" w:rsidP="00312B6D">
      <w:r>
        <w:separator/>
      </w:r>
    </w:p>
  </w:footnote>
  <w:footnote w:type="continuationSeparator" w:id="0">
    <w:p w:rsidR="00AB733A" w:rsidRDefault="00AB733A" w:rsidP="0031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14"/>
    <w:multiLevelType w:val="multilevel"/>
    <w:tmpl w:val="00000014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00000019"/>
    <w:multiLevelType w:val="multilevel"/>
    <w:tmpl w:val="00000019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25"/>
    <w:multiLevelType w:val="multilevel"/>
    <w:tmpl w:val="00000025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07EA5A68"/>
    <w:multiLevelType w:val="hybridMultilevel"/>
    <w:tmpl w:val="C846E3F0"/>
    <w:lvl w:ilvl="0" w:tplc="EE76C8FA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6725FE"/>
    <w:multiLevelType w:val="hybridMultilevel"/>
    <w:tmpl w:val="09E8806C"/>
    <w:lvl w:ilvl="0" w:tplc="6B9E0F6C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0D4057"/>
    <w:multiLevelType w:val="hybridMultilevel"/>
    <w:tmpl w:val="F21E2930"/>
    <w:lvl w:ilvl="0" w:tplc="F5A8D58C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C15FC9"/>
    <w:multiLevelType w:val="hybridMultilevel"/>
    <w:tmpl w:val="C8E6CAAA"/>
    <w:lvl w:ilvl="0" w:tplc="D6CCE8BA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E64E4D"/>
    <w:multiLevelType w:val="hybridMultilevel"/>
    <w:tmpl w:val="CD560E56"/>
    <w:lvl w:ilvl="0" w:tplc="8A3EFBF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146A2D"/>
    <w:multiLevelType w:val="hybridMultilevel"/>
    <w:tmpl w:val="A48E8324"/>
    <w:lvl w:ilvl="0" w:tplc="AD20106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50B149E9"/>
    <w:multiLevelType w:val="hybridMultilevel"/>
    <w:tmpl w:val="85520000"/>
    <w:lvl w:ilvl="0" w:tplc="17488D9E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593974"/>
    <w:multiLevelType w:val="hybridMultilevel"/>
    <w:tmpl w:val="99222BE4"/>
    <w:lvl w:ilvl="0" w:tplc="1846948E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E274AE"/>
    <w:multiLevelType w:val="hybridMultilevel"/>
    <w:tmpl w:val="A3EC25D2"/>
    <w:lvl w:ilvl="0" w:tplc="9788E9B6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4C31E71"/>
    <w:multiLevelType w:val="multilevel"/>
    <w:tmpl w:val="00000000"/>
    <w:lvl w:ilvl="0">
      <w:start w:val="7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5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7"/>
  </w:num>
  <w:num w:numId="14">
    <w:abstractNumId w:val="6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D"/>
    <w:rsid w:val="000345E2"/>
    <w:rsid w:val="002178DF"/>
    <w:rsid w:val="00312B6D"/>
    <w:rsid w:val="0038311D"/>
    <w:rsid w:val="005B6716"/>
    <w:rsid w:val="007D6274"/>
    <w:rsid w:val="00A86F83"/>
    <w:rsid w:val="00AB733A"/>
    <w:rsid w:val="00C33672"/>
    <w:rsid w:val="00D85CB0"/>
    <w:rsid w:val="00DA3B90"/>
    <w:rsid w:val="00DE1C51"/>
    <w:rsid w:val="00E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B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B6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2F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762FA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762F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762FA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762FA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67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unhideWhenUsed/>
    <w:rsid w:val="00DE1C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DE1C51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62F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2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762F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762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762FA"/>
    <w:rPr>
      <w:rFonts w:ascii="Arial" w:eastAsia="黑体" w:hAnsi="Arial" w:cs="Times New Roman"/>
      <w:b/>
      <w:bCs/>
      <w:sz w:val="24"/>
      <w:szCs w:val="24"/>
    </w:rPr>
  </w:style>
  <w:style w:type="character" w:customStyle="1" w:styleId="30">
    <w:name w:val="封皮华文楷体3号"/>
    <w:rsid w:val="00E762FA"/>
    <w:rPr>
      <w:rFonts w:ascii="华文楷体" w:eastAsia="华文楷体" w:hAnsi="华文楷体"/>
      <w:b/>
      <w:bCs/>
      <w:sz w:val="32"/>
    </w:rPr>
  </w:style>
  <w:style w:type="paragraph" w:customStyle="1" w:styleId="a6">
    <w:name w:val="封皮宋体初号黑体"/>
    <w:basedOn w:val="a"/>
    <w:rsid w:val="00E762FA"/>
    <w:pPr>
      <w:spacing w:before="120" w:after="120"/>
      <w:jc w:val="center"/>
    </w:pPr>
    <w:rPr>
      <w:rFonts w:cs="宋体"/>
      <w:b/>
      <w:bCs/>
      <w:caps/>
      <w:sz w:val="84"/>
      <w:szCs w:val="20"/>
    </w:rPr>
  </w:style>
  <w:style w:type="character" w:styleId="a7">
    <w:name w:val="Emphasis"/>
    <w:uiPriority w:val="20"/>
    <w:qFormat/>
    <w:rsid w:val="00E762FA"/>
    <w:rPr>
      <w:i/>
      <w:iCs/>
    </w:rPr>
  </w:style>
  <w:style w:type="character" w:customStyle="1" w:styleId="HTMLChar">
    <w:name w:val="HTML 预设格式 Char"/>
    <w:link w:val="HTML"/>
    <w:uiPriority w:val="99"/>
    <w:rsid w:val="00E762FA"/>
    <w:rPr>
      <w:rFonts w:ascii="宋体" w:hAnsi="宋体" w:cs="宋体"/>
      <w:sz w:val="24"/>
      <w:szCs w:val="24"/>
    </w:rPr>
  </w:style>
  <w:style w:type="character" w:customStyle="1" w:styleId="oblogtext">
    <w:name w:val="oblog_text"/>
    <w:rsid w:val="00E762FA"/>
  </w:style>
  <w:style w:type="character" w:styleId="HTML0">
    <w:name w:val="HTML Code"/>
    <w:rsid w:val="00E762FA"/>
    <w:rPr>
      <w:rFonts w:ascii="宋体" w:eastAsia="宋体" w:hAnsi="宋体" w:cs="宋体"/>
      <w:sz w:val="24"/>
      <w:szCs w:val="24"/>
    </w:rPr>
  </w:style>
  <w:style w:type="character" w:customStyle="1" w:styleId="Char2">
    <w:name w:val="正文黑体 Char"/>
    <w:link w:val="a8"/>
    <w:rsid w:val="00E762FA"/>
    <w:rPr>
      <w:rFonts w:eastAsia="宋体" w:cs="宋体"/>
      <w:b/>
      <w:bCs/>
      <w:sz w:val="32"/>
    </w:rPr>
  </w:style>
  <w:style w:type="character" w:styleId="a9">
    <w:name w:val="annotation reference"/>
    <w:rsid w:val="00E762FA"/>
    <w:rPr>
      <w:sz w:val="21"/>
      <w:szCs w:val="21"/>
    </w:rPr>
  </w:style>
  <w:style w:type="character" w:styleId="aa">
    <w:name w:val="Strong"/>
    <w:uiPriority w:val="22"/>
    <w:qFormat/>
    <w:rsid w:val="00E762FA"/>
    <w:rPr>
      <w:b/>
      <w:bCs/>
    </w:rPr>
  </w:style>
  <w:style w:type="character" w:styleId="ab">
    <w:name w:val="Hyperlink"/>
    <w:uiPriority w:val="99"/>
    <w:rsid w:val="00E762FA"/>
    <w:rPr>
      <w:color w:val="0000FF"/>
      <w:u w:val="single"/>
    </w:rPr>
  </w:style>
  <w:style w:type="character" w:styleId="ac">
    <w:name w:val="page number"/>
    <w:rsid w:val="00E762FA"/>
  </w:style>
  <w:style w:type="paragraph" w:styleId="ad">
    <w:name w:val="Normal (Web)"/>
    <w:basedOn w:val="a"/>
    <w:uiPriority w:val="99"/>
    <w:rsid w:val="00E762F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40">
    <w:name w:val="toc 4"/>
    <w:basedOn w:val="a"/>
    <w:next w:val="a"/>
    <w:uiPriority w:val="39"/>
    <w:rsid w:val="00E762FA"/>
    <w:pPr>
      <w:ind w:left="63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E76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E762FA"/>
    <w:rPr>
      <w:rFonts w:ascii="Courier New" w:eastAsia="宋体" w:hAnsi="Courier New" w:cs="Courier New"/>
      <w:sz w:val="20"/>
      <w:szCs w:val="20"/>
    </w:rPr>
  </w:style>
  <w:style w:type="paragraph" w:styleId="ae">
    <w:name w:val="annotation text"/>
    <w:basedOn w:val="a"/>
    <w:link w:val="Char3"/>
    <w:unhideWhenUsed/>
    <w:rsid w:val="00E762FA"/>
    <w:pPr>
      <w:jc w:val="left"/>
    </w:pPr>
  </w:style>
  <w:style w:type="character" w:customStyle="1" w:styleId="Char3">
    <w:name w:val="批注文字 Char"/>
    <w:basedOn w:val="a0"/>
    <w:link w:val="ae"/>
    <w:rsid w:val="00E762FA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e"/>
    <w:next w:val="ae"/>
    <w:link w:val="Char4"/>
    <w:rsid w:val="00E762FA"/>
    <w:rPr>
      <w:b/>
      <w:bCs/>
    </w:rPr>
  </w:style>
  <w:style w:type="character" w:customStyle="1" w:styleId="Char4">
    <w:name w:val="批注主题 Char"/>
    <w:basedOn w:val="Char3"/>
    <w:link w:val="af"/>
    <w:rsid w:val="00E762FA"/>
    <w:rPr>
      <w:rFonts w:ascii="Times New Roman" w:eastAsia="宋体" w:hAnsi="Times New Roman" w:cs="Times New Roman"/>
      <w:b/>
      <w:bCs/>
      <w:szCs w:val="24"/>
    </w:rPr>
  </w:style>
  <w:style w:type="paragraph" w:customStyle="1" w:styleId="af0">
    <w:name w:val="解释小字"/>
    <w:basedOn w:val="a"/>
    <w:rsid w:val="00E762FA"/>
    <w:pPr>
      <w:spacing w:line="360" w:lineRule="auto"/>
      <w:ind w:firstLineChars="200" w:firstLine="360"/>
    </w:pPr>
    <w:rPr>
      <w:rFonts w:ascii="宋体" w:hAnsi="宋体" w:cs="宋体"/>
      <w:sz w:val="18"/>
      <w:szCs w:val="20"/>
    </w:rPr>
  </w:style>
  <w:style w:type="paragraph" w:customStyle="1" w:styleId="a8">
    <w:name w:val="正文黑体"/>
    <w:basedOn w:val="a"/>
    <w:link w:val="Char2"/>
    <w:rsid w:val="00E762FA"/>
    <w:pPr>
      <w:jc w:val="center"/>
    </w:pPr>
    <w:rPr>
      <w:rFonts w:asciiTheme="minorHAnsi" w:hAnsiTheme="minorHAnsi" w:cs="宋体"/>
      <w:b/>
      <w:bCs/>
      <w:sz w:val="32"/>
      <w:szCs w:val="22"/>
    </w:rPr>
  </w:style>
  <w:style w:type="paragraph" w:styleId="af1">
    <w:name w:val="Title"/>
    <w:basedOn w:val="a"/>
    <w:link w:val="Char5"/>
    <w:uiPriority w:val="10"/>
    <w:qFormat/>
    <w:rsid w:val="00E762F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E762FA"/>
    <w:rPr>
      <w:rFonts w:ascii="Arial" w:eastAsia="宋体" w:hAnsi="Arial" w:cs="Arial"/>
      <w:b/>
      <w:bCs/>
      <w:sz w:val="32"/>
      <w:szCs w:val="32"/>
    </w:rPr>
  </w:style>
  <w:style w:type="paragraph" w:styleId="7">
    <w:name w:val="toc 7"/>
    <w:basedOn w:val="a"/>
    <w:next w:val="a"/>
    <w:uiPriority w:val="39"/>
    <w:rsid w:val="00E762FA"/>
    <w:pPr>
      <w:ind w:left="126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rsid w:val="00E762FA"/>
    <w:pPr>
      <w:ind w:left="1050"/>
      <w:jc w:val="left"/>
    </w:pPr>
    <w:rPr>
      <w:sz w:val="18"/>
      <w:szCs w:val="18"/>
    </w:rPr>
  </w:style>
  <w:style w:type="paragraph" w:styleId="9">
    <w:name w:val="toc 9"/>
    <w:basedOn w:val="a"/>
    <w:next w:val="a"/>
    <w:uiPriority w:val="39"/>
    <w:rsid w:val="00E762FA"/>
    <w:pPr>
      <w:ind w:left="1680"/>
      <w:jc w:val="left"/>
    </w:pPr>
    <w:rPr>
      <w:sz w:val="18"/>
      <w:szCs w:val="18"/>
    </w:rPr>
  </w:style>
  <w:style w:type="paragraph" w:customStyle="1" w:styleId="af2">
    <w:name w:val="书标题"/>
    <w:basedOn w:val="10"/>
    <w:rsid w:val="00E762FA"/>
  </w:style>
  <w:style w:type="paragraph" w:customStyle="1" w:styleId="af3">
    <w:name w:val="解释部分小五"/>
    <w:basedOn w:val="a"/>
    <w:rsid w:val="00E762FA"/>
    <w:pPr>
      <w:spacing w:line="360" w:lineRule="auto"/>
      <w:ind w:firstLineChars="200" w:firstLine="360"/>
    </w:pPr>
    <w:rPr>
      <w:rFonts w:cs="宋体"/>
      <w:sz w:val="18"/>
      <w:szCs w:val="20"/>
    </w:rPr>
  </w:style>
  <w:style w:type="paragraph" w:styleId="10">
    <w:name w:val="toc 1"/>
    <w:basedOn w:val="a"/>
    <w:next w:val="a"/>
    <w:uiPriority w:val="39"/>
    <w:qFormat/>
    <w:rsid w:val="00E762F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uiPriority w:val="39"/>
    <w:qFormat/>
    <w:rsid w:val="00E762FA"/>
    <w:pPr>
      <w:ind w:left="420"/>
      <w:jc w:val="left"/>
    </w:pPr>
    <w:rPr>
      <w:i/>
      <w:iCs/>
      <w:sz w:val="20"/>
      <w:szCs w:val="20"/>
    </w:rPr>
  </w:style>
  <w:style w:type="paragraph" w:styleId="50">
    <w:name w:val="toc 5"/>
    <w:basedOn w:val="a"/>
    <w:next w:val="a"/>
    <w:uiPriority w:val="39"/>
    <w:rsid w:val="00E762FA"/>
    <w:pPr>
      <w:ind w:left="840"/>
      <w:jc w:val="left"/>
    </w:pPr>
    <w:rPr>
      <w:sz w:val="18"/>
      <w:szCs w:val="18"/>
    </w:rPr>
  </w:style>
  <w:style w:type="paragraph" w:styleId="8">
    <w:name w:val="toc 8"/>
    <w:basedOn w:val="a"/>
    <w:next w:val="a"/>
    <w:uiPriority w:val="39"/>
    <w:rsid w:val="00E762FA"/>
    <w:pPr>
      <w:ind w:left="1470"/>
      <w:jc w:val="left"/>
    </w:pPr>
    <w:rPr>
      <w:sz w:val="18"/>
      <w:szCs w:val="18"/>
    </w:rPr>
  </w:style>
  <w:style w:type="paragraph" w:customStyle="1" w:styleId="af4">
    <w:name w:val="正文楷体５号"/>
    <w:basedOn w:val="a"/>
    <w:rsid w:val="00E762FA"/>
    <w:pPr>
      <w:spacing w:line="360" w:lineRule="auto"/>
      <w:ind w:firstLineChars="200" w:firstLine="420"/>
    </w:pPr>
    <w:rPr>
      <w:rFonts w:ascii="楷体_GB2312" w:eastAsia="楷体_GB2312" w:cs="宋体"/>
      <w:szCs w:val="20"/>
    </w:rPr>
  </w:style>
  <w:style w:type="paragraph" w:styleId="af5">
    <w:name w:val="Document Map"/>
    <w:basedOn w:val="a"/>
    <w:link w:val="Char6"/>
    <w:rsid w:val="00E762FA"/>
    <w:pPr>
      <w:shd w:val="clear" w:color="auto" w:fill="000080"/>
    </w:pPr>
  </w:style>
  <w:style w:type="character" w:customStyle="1" w:styleId="Char6">
    <w:name w:val="文档结构图 Char"/>
    <w:basedOn w:val="a0"/>
    <w:link w:val="af5"/>
    <w:rsid w:val="00E762F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20">
    <w:name w:val="toc 2"/>
    <w:basedOn w:val="a"/>
    <w:next w:val="a"/>
    <w:uiPriority w:val="39"/>
    <w:qFormat/>
    <w:rsid w:val="00E762FA"/>
    <w:pPr>
      <w:ind w:left="210"/>
      <w:jc w:val="left"/>
    </w:pPr>
    <w:rPr>
      <w:smallCaps/>
      <w:sz w:val="20"/>
      <w:szCs w:val="20"/>
    </w:rPr>
  </w:style>
  <w:style w:type="character" w:customStyle="1" w:styleId="headline-content2">
    <w:name w:val="headline-content2"/>
    <w:rsid w:val="00E762FA"/>
  </w:style>
  <w:style w:type="paragraph" w:customStyle="1" w:styleId="pst">
    <w:name w:val="pst"/>
    <w:basedOn w:val="a"/>
    <w:rsid w:val="00E762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cnt2">
    <w:name w:val="tcnt2"/>
    <w:rsid w:val="00E762FA"/>
  </w:style>
  <w:style w:type="character" w:styleId="af6">
    <w:name w:val="FollowedHyperlink"/>
    <w:uiPriority w:val="99"/>
    <w:rsid w:val="00E762FA"/>
    <w:rPr>
      <w:color w:val="800080"/>
      <w:u w:val="single"/>
    </w:rPr>
  </w:style>
  <w:style w:type="paragraph" w:styleId="af7">
    <w:name w:val="List Paragraph"/>
    <w:basedOn w:val="a"/>
    <w:uiPriority w:val="34"/>
    <w:qFormat/>
    <w:rsid w:val="00E762FA"/>
    <w:pPr>
      <w:ind w:firstLineChars="200" w:firstLine="420"/>
    </w:pPr>
    <w:rPr>
      <w:rFonts w:ascii="Calibri" w:hAnsi="Calibri"/>
      <w:szCs w:val="22"/>
    </w:rPr>
  </w:style>
  <w:style w:type="character" w:customStyle="1" w:styleId="shcbracket">
    <w:name w:val="sh_cbracket"/>
    <w:rsid w:val="00E762FA"/>
  </w:style>
  <w:style w:type="character" w:customStyle="1" w:styleId="bigproblemtitle1">
    <w:name w:val="bigproblemtitle1"/>
    <w:rsid w:val="00E762FA"/>
    <w:rPr>
      <w:color w:val="0000FF"/>
      <w:sz w:val="36"/>
      <w:szCs w:val="36"/>
    </w:rPr>
  </w:style>
  <w:style w:type="table" w:styleId="af8">
    <w:name w:val="Table Grid"/>
    <w:basedOn w:val="a1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uiPriority w:val="99"/>
    <w:semiHidden/>
    <w:unhideWhenUsed/>
    <w:rsid w:val="00E762FA"/>
    <w:rPr>
      <w:i w:val="0"/>
      <w:iCs w:val="0"/>
    </w:rPr>
  </w:style>
  <w:style w:type="character" w:customStyle="1" w:styleId="time3">
    <w:name w:val="time3"/>
    <w:rsid w:val="00E762FA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rsid w:val="00E762FA"/>
    <w:rPr>
      <w:rFonts w:ascii="宋体" w:eastAsia="宋体" w:hAnsi="宋体" w:hint="eastAsia"/>
      <w:color w:val="637160"/>
    </w:rPr>
  </w:style>
  <w:style w:type="character" w:customStyle="1" w:styleId="sgtxtb6">
    <w:name w:val="sg_txtb6"/>
    <w:rsid w:val="00E762FA"/>
    <w:rPr>
      <w:rFonts w:ascii="宋体" w:eastAsia="宋体" w:hAnsi="宋体" w:hint="eastAsia"/>
      <w:color w:val="637160"/>
    </w:rPr>
  </w:style>
  <w:style w:type="paragraph" w:styleId="af9">
    <w:name w:val="Plain Text"/>
    <w:basedOn w:val="a"/>
    <w:link w:val="Char7"/>
    <w:uiPriority w:val="99"/>
    <w:semiHidden/>
    <w:unhideWhenUsed/>
    <w:rsid w:val="00E762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7">
    <w:name w:val="纯文本 Char"/>
    <w:basedOn w:val="a0"/>
    <w:link w:val="af9"/>
    <w:uiPriority w:val="99"/>
    <w:semiHidden/>
    <w:rsid w:val="00E762FA"/>
    <w:rPr>
      <w:rFonts w:ascii="宋体" w:eastAsia="宋体" w:hAnsi="宋体" w:cs="宋体"/>
      <w:kern w:val="0"/>
      <w:sz w:val="24"/>
      <w:szCs w:val="24"/>
    </w:rPr>
  </w:style>
  <w:style w:type="paragraph" w:customStyle="1" w:styleId="afa">
    <w:name w:val="正文+宋体"/>
    <w:basedOn w:val="a"/>
    <w:rsid w:val="00E762FA"/>
  </w:style>
  <w:style w:type="paragraph" w:styleId="TOC">
    <w:name w:val="TOC Heading"/>
    <w:basedOn w:val="1"/>
    <w:next w:val="a"/>
    <w:uiPriority w:val="39"/>
    <w:semiHidden/>
    <w:unhideWhenUsed/>
    <w:qFormat/>
    <w:rsid w:val="00E762F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numbering" w:customStyle="1" w:styleId="11">
    <w:name w:val="无列表1"/>
    <w:next w:val="a2"/>
    <w:uiPriority w:val="99"/>
    <w:semiHidden/>
    <w:unhideWhenUsed/>
    <w:rsid w:val="00E762FA"/>
  </w:style>
  <w:style w:type="table" w:customStyle="1" w:styleId="12">
    <w:name w:val="网格型1"/>
    <w:basedOn w:val="a1"/>
    <w:next w:val="af8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2"/>
    <w:uiPriority w:val="99"/>
    <w:semiHidden/>
    <w:unhideWhenUsed/>
    <w:rsid w:val="00E762FA"/>
  </w:style>
  <w:style w:type="table" w:customStyle="1" w:styleId="22">
    <w:name w:val="网格型2"/>
    <w:basedOn w:val="a1"/>
    <w:next w:val="af8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无列表3"/>
    <w:next w:val="a2"/>
    <w:uiPriority w:val="99"/>
    <w:semiHidden/>
    <w:unhideWhenUsed/>
    <w:rsid w:val="00E762FA"/>
  </w:style>
  <w:style w:type="table" w:customStyle="1" w:styleId="33">
    <w:name w:val="网格型3"/>
    <w:basedOn w:val="a1"/>
    <w:next w:val="af8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code">
    <w:name w:val="ccode"/>
    <w:basedOn w:val="a"/>
    <w:link w:val="ccodeChar"/>
    <w:qFormat/>
    <w:rsid w:val="00E762FA"/>
    <w:pPr>
      <w:snapToGrid w:val="0"/>
      <w:spacing w:line="240" w:lineRule="atLeast"/>
    </w:pPr>
    <w:rPr>
      <w:rFonts w:ascii="宋体" w:hAnsi="宋体"/>
      <w:sz w:val="18"/>
      <w:szCs w:val="18"/>
    </w:rPr>
  </w:style>
  <w:style w:type="numbering" w:customStyle="1" w:styleId="41">
    <w:name w:val="无列表4"/>
    <w:next w:val="a2"/>
    <w:uiPriority w:val="99"/>
    <w:semiHidden/>
    <w:unhideWhenUsed/>
    <w:rsid w:val="00E762FA"/>
  </w:style>
  <w:style w:type="character" w:customStyle="1" w:styleId="ccodeChar">
    <w:name w:val="ccode Char"/>
    <w:link w:val="ccode"/>
    <w:rsid w:val="00E762FA"/>
    <w:rPr>
      <w:rFonts w:ascii="宋体" w:eastAsia="宋体" w:hAnsi="宋体" w:cs="Times New Roman"/>
      <w:sz w:val="18"/>
      <w:szCs w:val="18"/>
    </w:rPr>
  </w:style>
  <w:style w:type="character" w:customStyle="1" w:styleId="ttag">
    <w:name w:val="t_tag"/>
    <w:rsid w:val="00E762FA"/>
  </w:style>
  <w:style w:type="paragraph" w:styleId="afb">
    <w:name w:val="Subtitle"/>
    <w:basedOn w:val="a"/>
    <w:next w:val="a"/>
    <w:link w:val="Char8"/>
    <w:uiPriority w:val="11"/>
    <w:qFormat/>
    <w:rsid w:val="00E762F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8">
    <w:name w:val="副标题 Char"/>
    <w:basedOn w:val="a0"/>
    <w:link w:val="afb"/>
    <w:uiPriority w:val="11"/>
    <w:rsid w:val="00E762FA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c">
    <w:name w:val="Placeholder Text"/>
    <w:basedOn w:val="a0"/>
    <w:uiPriority w:val="99"/>
    <w:semiHidden/>
    <w:rsid w:val="00E762FA"/>
    <w:rPr>
      <w:color w:val="808080"/>
    </w:rPr>
  </w:style>
  <w:style w:type="character" w:customStyle="1" w:styleId="apple-converted-space">
    <w:name w:val="apple-converted-space"/>
    <w:basedOn w:val="a0"/>
    <w:rsid w:val="00E76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B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B6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2F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762FA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762F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762FA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762FA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67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unhideWhenUsed/>
    <w:rsid w:val="00DE1C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DE1C51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62F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2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762F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762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762FA"/>
    <w:rPr>
      <w:rFonts w:ascii="Arial" w:eastAsia="黑体" w:hAnsi="Arial" w:cs="Times New Roman"/>
      <w:b/>
      <w:bCs/>
      <w:sz w:val="24"/>
      <w:szCs w:val="24"/>
    </w:rPr>
  </w:style>
  <w:style w:type="character" w:customStyle="1" w:styleId="30">
    <w:name w:val="封皮华文楷体3号"/>
    <w:rsid w:val="00E762FA"/>
    <w:rPr>
      <w:rFonts w:ascii="华文楷体" w:eastAsia="华文楷体" w:hAnsi="华文楷体"/>
      <w:b/>
      <w:bCs/>
      <w:sz w:val="32"/>
    </w:rPr>
  </w:style>
  <w:style w:type="paragraph" w:customStyle="1" w:styleId="a6">
    <w:name w:val="封皮宋体初号黑体"/>
    <w:basedOn w:val="a"/>
    <w:rsid w:val="00E762FA"/>
    <w:pPr>
      <w:spacing w:before="120" w:after="120"/>
      <w:jc w:val="center"/>
    </w:pPr>
    <w:rPr>
      <w:rFonts w:cs="宋体"/>
      <w:b/>
      <w:bCs/>
      <w:caps/>
      <w:sz w:val="84"/>
      <w:szCs w:val="20"/>
    </w:rPr>
  </w:style>
  <w:style w:type="character" w:styleId="a7">
    <w:name w:val="Emphasis"/>
    <w:uiPriority w:val="20"/>
    <w:qFormat/>
    <w:rsid w:val="00E762FA"/>
    <w:rPr>
      <w:i/>
      <w:iCs/>
    </w:rPr>
  </w:style>
  <w:style w:type="character" w:customStyle="1" w:styleId="HTMLChar">
    <w:name w:val="HTML 预设格式 Char"/>
    <w:link w:val="HTML"/>
    <w:uiPriority w:val="99"/>
    <w:rsid w:val="00E762FA"/>
    <w:rPr>
      <w:rFonts w:ascii="宋体" w:hAnsi="宋体" w:cs="宋体"/>
      <w:sz w:val="24"/>
      <w:szCs w:val="24"/>
    </w:rPr>
  </w:style>
  <w:style w:type="character" w:customStyle="1" w:styleId="oblogtext">
    <w:name w:val="oblog_text"/>
    <w:rsid w:val="00E762FA"/>
  </w:style>
  <w:style w:type="character" w:styleId="HTML0">
    <w:name w:val="HTML Code"/>
    <w:rsid w:val="00E762FA"/>
    <w:rPr>
      <w:rFonts w:ascii="宋体" w:eastAsia="宋体" w:hAnsi="宋体" w:cs="宋体"/>
      <w:sz w:val="24"/>
      <w:szCs w:val="24"/>
    </w:rPr>
  </w:style>
  <w:style w:type="character" w:customStyle="1" w:styleId="Char2">
    <w:name w:val="正文黑体 Char"/>
    <w:link w:val="a8"/>
    <w:rsid w:val="00E762FA"/>
    <w:rPr>
      <w:rFonts w:eastAsia="宋体" w:cs="宋体"/>
      <w:b/>
      <w:bCs/>
      <w:sz w:val="32"/>
    </w:rPr>
  </w:style>
  <w:style w:type="character" w:styleId="a9">
    <w:name w:val="annotation reference"/>
    <w:rsid w:val="00E762FA"/>
    <w:rPr>
      <w:sz w:val="21"/>
      <w:szCs w:val="21"/>
    </w:rPr>
  </w:style>
  <w:style w:type="character" w:styleId="aa">
    <w:name w:val="Strong"/>
    <w:uiPriority w:val="22"/>
    <w:qFormat/>
    <w:rsid w:val="00E762FA"/>
    <w:rPr>
      <w:b/>
      <w:bCs/>
    </w:rPr>
  </w:style>
  <w:style w:type="character" w:styleId="ab">
    <w:name w:val="Hyperlink"/>
    <w:uiPriority w:val="99"/>
    <w:rsid w:val="00E762FA"/>
    <w:rPr>
      <w:color w:val="0000FF"/>
      <w:u w:val="single"/>
    </w:rPr>
  </w:style>
  <w:style w:type="character" w:styleId="ac">
    <w:name w:val="page number"/>
    <w:rsid w:val="00E762FA"/>
  </w:style>
  <w:style w:type="paragraph" w:styleId="ad">
    <w:name w:val="Normal (Web)"/>
    <w:basedOn w:val="a"/>
    <w:uiPriority w:val="99"/>
    <w:rsid w:val="00E762F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40">
    <w:name w:val="toc 4"/>
    <w:basedOn w:val="a"/>
    <w:next w:val="a"/>
    <w:uiPriority w:val="39"/>
    <w:rsid w:val="00E762FA"/>
    <w:pPr>
      <w:ind w:left="63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E76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E762FA"/>
    <w:rPr>
      <w:rFonts w:ascii="Courier New" w:eastAsia="宋体" w:hAnsi="Courier New" w:cs="Courier New"/>
      <w:sz w:val="20"/>
      <w:szCs w:val="20"/>
    </w:rPr>
  </w:style>
  <w:style w:type="paragraph" w:styleId="ae">
    <w:name w:val="annotation text"/>
    <w:basedOn w:val="a"/>
    <w:link w:val="Char3"/>
    <w:unhideWhenUsed/>
    <w:rsid w:val="00E762FA"/>
    <w:pPr>
      <w:jc w:val="left"/>
    </w:pPr>
  </w:style>
  <w:style w:type="character" w:customStyle="1" w:styleId="Char3">
    <w:name w:val="批注文字 Char"/>
    <w:basedOn w:val="a0"/>
    <w:link w:val="ae"/>
    <w:rsid w:val="00E762FA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e"/>
    <w:next w:val="ae"/>
    <w:link w:val="Char4"/>
    <w:rsid w:val="00E762FA"/>
    <w:rPr>
      <w:b/>
      <w:bCs/>
    </w:rPr>
  </w:style>
  <w:style w:type="character" w:customStyle="1" w:styleId="Char4">
    <w:name w:val="批注主题 Char"/>
    <w:basedOn w:val="Char3"/>
    <w:link w:val="af"/>
    <w:rsid w:val="00E762FA"/>
    <w:rPr>
      <w:rFonts w:ascii="Times New Roman" w:eastAsia="宋体" w:hAnsi="Times New Roman" w:cs="Times New Roman"/>
      <w:b/>
      <w:bCs/>
      <w:szCs w:val="24"/>
    </w:rPr>
  </w:style>
  <w:style w:type="paragraph" w:customStyle="1" w:styleId="af0">
    <w:name w:val="解释小字"/>
    <w:basedOn w:val="a"/>
    <w:rsid w:val="00E762FA"/>
    <w:pPr>
      <w:spacing w:line="360" w:lineRule="auto"/>
      <w:ind w:firstLineChars="200" w:firstLine="360"/>
    </w:pPr>
    <w:rPr>
      <w:rFonts w:ascii="宋体" w:hAnsi="宋体" w:cs="宋体"/>
      <w:sz w:val="18"/>
      <w:szCs w:val="20"/>
    </w:rPr>
  </w:style>
  <w:style w:type="paragraph" w:customStyle="1" w:styleId="a8">
    <w:name w:val="正文黑体"/>
    <w:basedOn w:val="a"/>
    <w:link w:val="Char2"/>
    <w:rsid w:val="00E762FA"/>
    <w:pPr>
      <w:jc w:val="center"/>
    </w:pPr>
    <w:rPr>
      <w:rFonts w:asciiTheme="minorHAnsi" w:hAnsiTheme="minorHAnsi" w:cs="宋体"/>
      <w:b/>
      <w:bCs/>
      <w:sz w:val="32"/>
      <w:szCs w:val="22"/>
    </w:rPr>
  </w:style>
  <w:style w:type="paragraph" w:styleId="af1">
    <w:name w:val="Title"/>
    <w:basedOn w:val="a"/>
    <w:link w:val="Char5"/>
    <w:uiPriority w:val="10"/>
    <w:qFormat/>
    <w:rsid w:val="00E762F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E762FA"/>
    <w:rPr>
      <w:rFonts w:ascii="Arial" w:eastAsia="宋体" w:hAnsi="Arial" w:cs="Arial"/>
      <w:b/>
      <w:bCs/>
      <w:sz w:val="32"/>
      <w:szCs w:val="32"/>
    </w:rPr>
  </w:style>
  <w:style w:type="paragraph" w:styleId="7">
    <w:name w:val="toc 7"/>
    <w:basedOn w:val="a"/>
    <w:next w:val="a"/>
    <w:uiPriority w:val="39"/>
    <w:rsid w:val="00E762FA"/>
    <w:pPr>
      <w:ind w:left="126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rsid w:val="00E762FA"/>
    <w:pPr>
      <w:ind w:left="1050"/>
      <w:jc w:val="left"/>
    </w:pPr>
    <w:rPr>
      <w:sz w:val="18"/>
      <w:szCs w:val="18"/>
    </w:rPr>
  </w:style>
  <w:style w:type="paragraph" w:styleId="9">
    <w:name w:val="toc 9"/>
    <w:basedOn w:val="a"/>
    <w:next w:val="a"/>
    <w:uiPriority w:val="39"/>
    <w:rsid w:val="00E762FA"/>
    <w:pPr>
      <w:ind w:left="1680"/>
      <w:jc w:val="left"/>
    </w:pPr>
    <w:rPr>
      <w:sz w:val="18"/>
      <w:szCs w:val="18"/>
    </w:rPr>
  </w:style>
  <w:style w:type="paragraph" w:customStyle="1" w:styleId="af2">
    <w:name w:val="书标题"/>
    <w:basedOn w:val="10"/>
    <w:rsid w:val="00E762FA"/>
  </w:style>
  <w:style w:type="paragraph" w:customStyle="1" w:styleId="af3">
    <w:name w:val="解释部分小五"/>
    <w:basedOn w:val="a"/>
    <w:rsid w:val="00E762FA"/>
    <w:pPr>
      <w:spacing w:line="360" w:lineRule="auto"/>
      <w:ind w:firstLineChars="200" w:firstLine="360"/>
    </w:pPr>
    <w:rPr>
      <w:rFonts w:cs="宋体"/>
      <w:sz w:val="18"/>
      <w:szCs w:val="20"/>
    </w:rPr>
  </w:style>
  <w:style w:type="paragraph" w:styleId="10">
    <w:name w:val="toc 1"/>
    <w:basedOn w:val="a"/>
    <w:next w:val="a"/>
    <w:uiPriority w:val="39"/>
    <w:qFormat/>
    <w:rsid w:val="00E762F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uiPriority w:val="39"/>
    <w:qFormat/>
    <w:rsid w:val="00E762FA"/>
    <w:pPr>
      <w:ind w:left="420"/>
      <w:jc w:val="left"/>
    </w:pPr>
    <w:rPr>
      <w:i/>
      <w:iCs/>
      <w:sz w:val="20"/>
      <w:szCs w:val="20"/>
    </w:rPr>
  </w:style>
  <w:style w:type="paragraph" w:styleId="50">
    <w:name w:val="toc 5"/>
    <w:basedOn w:val="a"/>
    <w:next w:val="a"/>
    <w:uiPriority w:val="39"/>
    <w:rsid w:val="00E762FA"/>
    <w:pPr>
      <w:ind w:left="840"/>
      <w:jc w:val="left"/>
    </w:pPr>
    <w:rPr>
      <w:sz w:val="18"/>
      <w:szCs w:val="18"/>
    </w:rPr>
  </w:style>
  <w:style w:type="paragraph" w:styleId="8">
    <w:name w:val="toc 8"/>
    <w:basedOn w:val="a"/>
    <w:next w:val="a"/>
    <w:uiPriority w:val="39"/>
    <w:rsid w:val="00E762FA"/>
    <w:pPr>
      <w:ind w:left="1470"/>
      <w:jc w:val="left"/>
    </w:pPr>
    <w:rPr>
      <w:sz w:val="18"/>
      <w:szCs w:val="18"/>
    </w:rPr>
  </w:style>
  <w:style w:type="paragraph" w:customStyle="1" w:styleId="af4">
    <w:name w:val="正文楷体５号"/>
    <w:basedOn w:val="a"/>
    <w:rsid w:val="00E762FA"/>
    <w:pPr>
      <w:spacing w:line="360" w:lineRule="auto"/>
      <w:ind w:firstLineChars="200" w:firstLine="420"/>
    </w:pPr>
    <w:rPr>
      <w:rFonts w:ascii="楷体_GB2312" w:eastAsia="楷体_GB2312" w:cs="宋体"/>
      <w:szCs w:val="20"/>
    </w:rPr>
  </w:style>
  <w:style w:type="paragraph" w:styleId="af5">
    <w:name w:val="Document Map"/>
    <w:basedOn w:val="a"/>
    <w:link w:val="Char6"/>
    <w:rsid w:val="00E762FA"/>
    <w:pPr>
      <w:shd w:val="clear" w:color="auto" w:fill="000080"/>
    </w:pPr>
  </w:style>
  <w:style w:type="character" w:customStyle="1" w:styleId="Char6">
    <w:name w:val="文档结构图 Char"/>
    <w:basedOn w:val="a0"/>
    <w:link w:val="af5"/>
    <w:rsid w:val="00E762F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20">
    <w:name w:val="toc 2"/>
    <w:basedOn w:val="a"/>
    <w:next w:val="a"/>
    <w:uiPriority w:val="39"/>
    <w:qFormat/>
    <w:rsid w:val="00E762FA"/>
    <w:pPr>
      <w:ind w:left="210"/>
      <w:jc w:val="left"/>
    </w:pPr>
    <w:rPr>
      <w:smallCaps/>
      <w:sz w:val="20"/>
      <w:szCs w:val="20"/>
    </w:rPr>
  </w:style>
  <w:style w:type="character" w:customStyle="1" w:styleId="headline-content2">
    <w:name w:val="headline-content2"/>
    <w:rsid w:val="00E762FA"/>
  </w:style>
  <w:style w:type="paragraph" w:customStyle="1" w:styleId="pst">
    <w:name w:val="pst"/>
    <w:basedOn w:val="a"/>
    <w:rsid w:val="00E762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cnt2">
    <w:name w:val="tcnt2"/>
    <w:rsid w:val="00E762FA"/>
  </w:style>
  <w:style w:type="character" w:styleId="af6">
    <w:name w:val="FollowedHyperlink"/>
    <w:uiPriority w:val="99"/>
    <w:rsid w:val="00E762FA"/>
    <w:rPr>
      <w:color w:val="800080"/>
      <w:u w:val="single"/>
    </w:rPr>
  </w:style>
  <w:style w:type="paragraph" w:styleId="af7">
    <w:name w:val="List Paragraph"/>
    <w:basedOn w:val="a"/>
    <w:uiPriority w:val="34"/>
    <w:qFormat/>
    <w:rsid w:val="00E762FA"/>
    <w:pPr>
      <w:ind w:firstLineChars="200" w:firstLine="420"/>
    </w:pPr>
    <w:rPr>
      <w:rFonts w:ascii="Calibri" w:hAnsi="Calibri"/>
      <w:szCs w:val="22"/>
    </w:rPr>
  </w:style>
  <w:style w:type="character" w:customStyle="1" w:styleId="shcbracket">
    <w:name w:val="sh_cbracket"/>
    <w:rsid w:val="00E762FA"/>
  </w:style>
  <w:style w:type="character" w:customStyle="1" w:styleId="bigproblemtitle1">
    <w:name w:val="bigproblemtitle1"/>
    <w:rsid w:val="00E762FA"/>
    <w:rPr>
      <w:color w:val="0000FF"/>
      <w:sz w:val="36"/>
      <w:szCs w:val="36"/>
    </w:rPr>
  </w:style>
  <w:style w:type="table" w:styleId="af8">
    <w:name w:val="Table Grid"/>
    <w:basedOn w:val="a1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uiPriority w:val="99"/>
    <w:semiHidden/>
    <w:unhideWhenUsed/>
    <w:rsid w:val="00E762FA"/>
    <w:rPr>
      <w:i w:val="0"/>
      <w:iCs w:val="0"/>
    </w:rPr>
  </w:style>
  <w:style w:type="character" w:customStyle="1" w:styleId="time3">
    <w:name w:val="time3"/>
    <w:rsid w:val="00E762FA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rsid w:val="00E762FA"/>
    <w:rPr>
      <w:rFonts w:ascii="宋体" w:eastAsia="宋体" w:hAnsi="宋体" w:hint="eastAsia"/>
      <w:color w:val="637160"/>
    </w:rPr>
  </w:style>
  <w:style w:type="character" w:customStyle="1" w:styleId="sgtxtb6">
    <w:name w:val="sg_txtb6"/>
    <w:rsid w:val="00E762FA"/>
    <w:rPr>
      <w:rFonts w:ascii="宋体" w:eastAsia="宋体" w:hAnsi="宋体" w:hint="eastAsia"/>
      <w:color w:val="637160"/>
    </w:rPr>
  </w:style>
  <w:style w:type="paragraph" w:styleId="af9">
    <w:name w:val="Plain Text"/>
    <w:basedOn w:val="a"/>
    <w:link w:val="Char7"/>
    <w:uiPriority w:val="99"/>
    <w:semiHidden/>
    <w:unhideWhenUsed/>
    <w:rsid w:val="00E762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7">
    <w:name w:val="纯文本 Char"/>
    <w:basedOn w:val="a0"/>
    <w:link w:val="af9"/>
    <w:uiPriority w:val="99"/>
    <w:semiHidden/>
    <w:rsid w:val="00E762FA"/>
    <w:rPr>
      <w:rFonts w:ascii="宋体" w:eastAsia="宋体" w:hAnsi="宋体" w:cs="宋体"/>
      <w:kern w:val="0"/>
      <w:sz w:val="24"/>
      <w:szCs w:val="24"/>
    </w:rPr>
  </w:style>
  <w:style w:type="paragraph" w:customStyle="1" w:styleId="afa">
    <w:name w:val="正文+宋体"/>
    <w:basedOn w:val="a"/>
    <w:rsid w:val="00E762FA"/>
  </w:style>
  <w:style w:type="paragraph" w:styleId="TOC">
    <w:name w:val="TOC Heading"/>
    <w:basedOn w:val="1"/>
    <w:next w:val="a"/>
    <w:uiPriority w:val="39"/>
    <w:semiHidden/>
    <w:unhideWhenUsed/>
    <w:qFormat/>
    <w:rsid w:val="00E762F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numbering" w:customStyle="1" w:styleId="11">
    <w:name w:val="无列表1"/>
    <w:next w:val="a2"/>
    <w:uiPriority w:val="99"/>
    <w:semiHidden/>
    <w:unhideWhenUsed/>
    <w:rsid w:val="00E762FA"/>
  </w:style>
  <w:style w:type="table" w:customStyle="1" w:styleId="12">
    <w:name w:val="网格型1"/>
    <w:basedOn w:val="a1"/>
    <w:next w:val="af8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2"/>
    <w:uiPriority w:val="99"/>
    <w:semiHidden/>
    <w:unhideWhenUsed/>
    <w:rsid w:val="00E762FA"/>
  </w:style>
  <w:style w:type="table" w:customStyle="1" w:styleId="22">
    <w:name w:val="网格型2"/>
    <w:basedOn w:val="a1"/>
    <w:next w:val="af8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无列表3"/>
    <w:next w:val="a2"/>
    <w:uiPriority w:val="99"/>
    <w:semiHidden/>
    <w:unhideWhenUsed/>
    <w:rsid w:val="00E762FA"/>
  </w:style>
  <w:style w:type="table" w:customStyle="1" w:styleId="33">
    <w:name w:val="网格型3"/>
    <w:basedOn w:val="a1"/>
    <w:next w:val="af8"/>
    <w:uiPriority w:val="59"/>
    <w:rsid w:val="00E762F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code">
    <w:name w:val="ccode"/>
    <w:basedOn w:val="a"/>
    <w:link w:val="ccodeChar"/>
    <w:qFormat/>
    <w:rsid w:val="00E762FA"/>
    <w:pPr>
      <w:snapToGrid w:val="0"/>
      <w:spacing w:line="240" w:lineRule="atLeast"/>
    </w:pPr>
    <w:rPr>
      <w:rFonts w:ascii="宋体" w:hAnsi="宋体"/>
      <w:sz w:val="18"/>
      <w:szCs w:val="18"/>
    </w:rPr>
  </w:style>
  <w:style w:type="numbering" w:customStyle="1" w:styleId="41">
    <w:name w:val="无列表4"/>
    <w:next w:val="a2"/>
    <w:uiPriority w:val="99"/>
    <w:semiHidden/>
    <w:unhideWhenUsed/>
    <w:rsid w:val="00E762FA"/>
  </w:style>
  <w:style w:type="character" w:customStyle="1" w:styleId="ccodeChar">
    <w:name w:val="ccode Char"/>
    <w:link w:val="ccode"/>
    <w:rsid w:val="00E762FA"/>
    <w:rPr>
      <w:rFonts w:ascii="宋体" w:eastAsia="宋体" w:hAnsi="宋体" w:cs="Times New Roman"/>
      <w:sz w:val="18"/>
      <w:szCs w:val="18"/>
    </w:rPr>
  </w:style>
  <w:style w:type="character" w:customStyle="1" w:styleId="ttag">
    <w:name w:val="t_tag"/>
    <w:rsid w:val="00E762FA"/>
  </w:style>
  <w:style w:type="paragraph" w:styleId="afb">
    <w:name w:val="Subtitle"/>
    <w:basedOn w:val="a"/>
    <w:next w:val="a"/>
    <w:link w:val="Char8"/>
    <w:uiPriority w:val="11"/>
    <w:qFormat/>
    <w:rsid w:val="00E762F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8">
    <w:name w:val="副标题 Char"/>
    <w:basedOn w:val="a0"/>
    <w:link w:val="afb"/>
    <w:uiPriority w:val="11"/>
    <w:rsid w:val="00E762FA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c">
    <w:name w:val="Placeholder Text"/>
    <w:basedOn w:val="a0"/>
    <w:uiPriority w:val="99"/>
    <w:semiHidden/>
    <w:rsid w:val="00E762FA"/>
    <w:rPr>
      <w:color w:val="808080"/>
    </w:rPr>
  </w:style>
  <w:style w:type="character" w:customStyle="1" w:styleId="apple-converted-space">
    <w:name w:val="apple-converted-space"/>
    <w:basedOn w:val="a0"/>
    <w:rsid w:val="00E7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2400</Words>
  <Characters>13682</Characters>
  <Application>Microsoft Office Word</Application>
  <DocSecurity>0</DocSecurity>
  <Lines>114</Lines>
  <Paragraphs>32</Paragraphs>
  <ScaleCrop>false</ScaleCrop>
  <Company>Microsoft</Company>
  <LinksUpToDate>false</LinksUpToDate>
  <CharactersWithSpaces>16050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2021-08-22T02:18:00Z</dcterms:created>
  <dcterms:modified xsi:type="dcterms:W3CDTF">2021-08-22T15:16:00Z</dcterms:modified>
</cp:coreProperties>
</file>